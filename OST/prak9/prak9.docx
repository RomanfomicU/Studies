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07A03" w14:textId="77777777" w:rsidR="00E73A06" w:rsidRDefault="00E73A06" w:rsidP="00E73A06">
      <w:pPr>
        <w:pStyle w:val="a0"/>
        <w:ind w:left="191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6780C09E" wp14:editId="516A5F24">
            <wp:extent cx="2404745" cy="539115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95C9" w14:textId="77777777" w:rsidR="00E73A06" w:rsidRDefault="00E73A06" w:rsidP="00E73A06">
      <w:pPr>
        <w:pStyle w:val="a5"/>
        <w:spacing w:before="336" w:line="276" w:lineRule="auto"/>
      </w:pPr>
      <w:r>
        <w:t>Настройка</w:t>
      </w:r>
      <w:r>
        <w:rPr>
          <w:spacing w:val="-10"/>
        </w:rPr>
        <w:t xml:space="preserve"> </w:t>
      </w:r>
      <w:r>
        <w:t>базовых</w:t>
      </w:r>
      <w:r>
        <w:rPr>
          <w:spacing w:val="-9"/>
        </w:rPr>
        <w:t xml:space="preserve"> </w:t>
      </w:r>
      <w:r>
        <w:t>параметров</w:t>
      </w:r>
      <w:r>
        <w:rPr>
          <w:spacing w:val="-10"/>
        </w:rPr>
        <w:t xml:space="preserve"> </w:t>
      </w:r>
      <w:r>
        <w:t>маршрутизатора</w:t>
      </w:r>
      <w:r>
        <w:rPr>
          <w:spacing w:val="-1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помощью интерфейса командной строки (CLI) системы Cisco IOS</w:t>
      </w:r>
    </w:p>
    <w:p w14:paraId="465031E9" w14:textId="77777777" w:rsidR="00E73A06" w:rsidRDefault="00E73A06" w:rsidP="00E73A06">
      <w:pPr>
        <w:pStyle w:val="a5"/>
      </w:pPr>
      <w:r>
        <w:rPr>
          <w:spacing w:val="-2"/>
        </w:rPr>
        <w:t>Топология</w:t>
      </w:r>
    </w:p>
    <w:p w14:paraId="0D979515" w14:textId="77777777" w:rsidR="00E73A06" w:rsidRDefault="00E73A06" w:rsidP="00E73A06">
      <w:pPr>
        <w:pStyle w:val="a0"/>
        <w:spacing w:before="68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78D0B793" wp14:editId="7A1F77E3">
            <wp:simplePos x="0" y="0"/>
            <wp:positionH relativeFrom="page">
              <wp:posOffset>963930</wp:posOffset>
            </wp:positionH>
            <wp:positionV relativeFrom="paragraph">
              <wp:posOffset>204470</wp:posOffset>
            </wp:positionV>
            <wp:extent cx="5878195" cy="768350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889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3F0D84" w14:textId="77777777" w:rsidR="00E73A06" w:rsidRDefault="00E73A06" w:rsidP="00E73A06">
      <w:pPr>
        <w:pStyle w:val="2"/>
        <w:spacing w:before="302"/>
      </w:pPr>
      <w:r>
        <w:t>Таблица</w:t>
      </w:r>
      <w:r>
        <w:rPr>
          <w:spacing w:val="-3"/>
        </w:rPr>
        <w:t xml:space="preserve"> </w:t>
      </w:r>
      <w:r>
        <w:rPr>
          <w:spacing w:val="-2"/>
        </w:rPr>
        <w:t>адресации</w:t>
      </w:r>
    </w:p>
    <w:p w14:paraId="0CF62DFD" w14:textId="77777777" w:rsidR="00E73A06" w:rsidRDefault="00E73A06" w:rsidP="00E73A06">
      <w:pPr>
        <w:pStyle w:val="a0"/>
        <w:spacing w:before="4"/>
        <w:rPr>
          <w:rFonts w:ascii="Arial"/>
          <w:b/>
          <w:sz w:val="10"/>
        </w:rPr>
      </w:pPr>
    </w:p>
    <w:tbl>
      <w:tblPr>
        <w:tblW w:w="0" w:type="auto"/>
        <w:tblInd w:w="6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1440"/>
        <w:gridCol w:w="1709"/>
        <w:gridCol w:w="1800"/>
        <w:gridCol w:w="2439"/>
      </w:tblGrid>
      <w:tr w:rsidR="00E73A06" w14:paraId="08CCE0E1" w14:textId="77777777" w:rsidTr="00B34F15">
        <w:trPr>
          <w:trHeight w:val="472"/>
        </w:trPr>
        <w:tc>
          <w:tcPr>
            <w:tcW w:w="1658" w:type="dxa"/>
            <w:shd w:val="clear" w:color="auto" w:fill="DBE4F0"/>
          </w:tcPr>
          <w:p w14:paraId="5B4EFCC1" w14:textId="77777777" w:rsidR="00E73A06" w:rsidRDefault="00E73A06" w:rsidP="00B34F15">
            <w:pPr>
              <w:pStyle w:val="TableParagraph"/>
              <w:spacing w:before="124"/>
              <w:ind w:left="25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Устройство</w:t>
            </w:r>
          </w:p>
        </w:tc>
        <w:tc>
          <w:tcPr>
            <w:tcW w:w="1440" w:type="dxa"/>
            <w:tcBorders>
              <w:bottom w:val="single" w:sz="8" w:space="0" w:color="DBE4F0"/>
            </w:tcBorders>
            <w:shd w:val="clear" w:color="auto" w:fill="DBE4F0"/>
          </w:tcPr>
          <w:p w14:paraId="00435AA6" w14:textId="77777777" w:rsidR="00E73A06" w:rsidRDefault="00E73A06" w:rsidP="00B34F15">
            <w:pPr>
              <w:pStyle w:val="TableParagraph"/>
              <w:spacing w:before="124"/>
              <w:ind w:left="16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Интерфейс</w:t>
            </w:r>
          </w:p>
        </w:tc>
        <w:tc>
          <w:tcPr>
            <w:tcW w:w="1709" w:type="dxa"/>
            <w:tcBorders>
              <w:bottom w:val="single" w:sz="8" w:space="0" w:color="DBE4F0"/>
            </w:tcBorders>
            <w:shd w:val="clear" w:color="auto" w:fill="DBE4F0"/>
          </w:tcPr>
          <w:p w14:paraId="32F94050" w14:textId="77777777" w:rsidR="00E73A06" w:rsidRDefault="00E73A06" w:rsidP="00B34F15">
            <w:pPr>
              <w:pStyle w:val="TableParagraph"/>
              <w:spacing w:before="124"/>
              <w:ind w:left="43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IP-адрес</w:t>
            </w:r>
          </w:p>
        </w:tc>
        <w:tc>
          <w:tcPr>
            <w:tcW w:w="1800" w:type="dxa"/>
            <w:tcBorders>
              <w:bottom w:val="single" w:sz="8" w:space="0" w:color="DBE4F0"/>
            </w:tcBorders>
            <w:shd w:val="clear" w:color="auto" w:fill="DBE4F0"/>
          </w:tcPr>
          <w:p w14:paraId="1F2504C6" w14:textId="77777777" w:rsidR="00E73A06" w:rsidRDefault="00E73A06" w:rsidP="00B34F15">
            <w:pPr>
              <w:pStyle w:val="TableParagraph"/>
              <w:spacing w:before="124"/>
              <w:ind w:left="16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Маска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подсети</w:t>
            </w:r>
          </w:p>
        </w:tc>
        <w:tc>
          <w:tcPr>
            <w:tcW w:w="2439" w:type="dxa"/>
            <w:tcBorders>
              <w:bottom w:val="single" w:sz="8" w:space="0" w:color="DBE4F0"/>
            </w:tcBorders>
            <w:shd w:val="clear" w:color="auto" w:fill="DBE4F0"/>
          </w:tcPr>
          <w:p w14:paraId="6A34DB45" w14:textId="77777777" w:rsidR="00E73A06" w:rsidRDefault="00E73A06" w:rsidP="00B34F15">
            <w:pPr>
              <w:pStyle w:val="TableParagraph"/>
              <w:spacing w:before="124"/>
              <w:ind w:left="16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Шлюз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по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умолчанию</w:t>
            </w:r>
          </w:p>
        </w:tc>
      </w:tr>
      <w:tr w:rsidR="00E73A06" w14:paraId="02F089DE" w14:textId="77777777" w:rsidTr="00B34F15">
        <w:trPr>
          <w:trHeight w:val="369"/>
        </w:trPr>
        <w:tc>
          <w:tcPr>
            <w:tcW w:w="1658" w:type="dxa"/>
          </w:tcPr>
          <w:p w14:paraId="36DBC00D" w14:textId="67806D19" w:rsidR="00E73A06" w:rsidRPr="000C31CB" w:rsidRDefault="00E73A06" w:rsidP="00B34F15">
            <w:pPr>
              <w:pStyle w:val="TableParagraph"/>
              <w:ind w:left="115"/>
              <w:rPr>
                <w:sz w:val="20"/>
                <w:lang w:val="en-US"/>
              </w:rPr>
            </w:pPr>
            <w:r>
              <w:rPr>
                <w:spacing w:val="-2"/>
                <w:sz w:val="20"/>
              </w:rPr>
              <w:t>R1_</w:t>
            </w:r>
            <w:r>
              <w:rPr>
                <w:spacing w:val="-2"/>
                <w:sz w:val="20"/>
                <w:lang w:val="en-US"/>
              </w:rPr>
              <w:t>Fomichev</w:t>
            </w:r>
          </w:p>
        </w:tc>
        <w:tc>
          <w:tcPr>
            <w:tcW w:w="1440" w:type="dxa"/>
            <w:tcBorders>
              <w:top w:val="single" w:sz="8" w:space="0" w:color="DBE4F0"/>
            </w:tcBorders>
          </w:tcPr>
          <w:p w14:paraId="276381EC" w14:textId="77777777" w:rsidR="00E73A06" w:rsidRDefault="00E73A06" w:rsidP="00B34F15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G0/0</w:t>
            </w:r>
          </w:p>
        </w:tc>
        <w:tc>
          <w:tcPr>
            <w:tcW w:w="1709" w:type="dxa"/>
            <w:tcBorders>
              <w:top w:val="single" w:sz="8" w:space="0" w:color="DBE4F0"/>
            </w:tcBorders>
          </w:tcPr>
          <w:p w14:paraId="2F7C145A" w14:textId="77777777" w:rsidR="00E73A06" w:rsidRDefault="00E73A06" w:rsidP="00B34F1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192.168.0.1</w:t>
            </w:r>
          </w:p>
        </w:tc>
        <w:tc>
          <w:tcPr>
            <w:tcW w:w="1800" w:type="dxa"/>
            <w:tcBorders>
              <w:top w:val="single" w:sz="8" w:space="0" w:color="DBE4F0"/>
            </w:tcBorders>
          </w:tcPr>
          <w:p w14:paraId="46257D76" w14:textId="77777777" w:rsidR="00E73A06" w:rsidRDefault="00E73A06" w:rsidP="00B34F1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2439" w:type="dxa"/>
            <w:tcBorders>
              <w:top w:val="single" w:sz="8" w:space="0" w:color="DBE4F0"/>
            </w:tcBorders>
          </w:tcPr>
          <w:p w14:paraId="274AFD9F" w14:textId="77777777" w:rsidR="00E73A06" w:rsidRDefault="00E73A06" w:rsidP="00B34F15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70"/>
                <w:sz w:val="20"/>
              </w:rPr>
              <w:t>—</w:t>
            </w:r>
          </w:p>
        </w:tc>
      </w:tr>
      <w:tr w:rsidR="00E73A06" w14:paraId="1E6D8847" w14:textId="77777777" w:rsidTr="00B34F15">
        <w:trPr>
          <w:trHeight w:val="366"/>
        </w:trPr>
        <w:tc>
          <w:tcPr>
            <w:tcW w:w="1658" w:type="dxa"/>
          </w:tcPr>
          <w:p w14:paraId="60E5B99A" w14:textId="77777777" w:rsidR="00E73A06" w:rsidRDefault="00E73A06" w:rsidP="00B34F1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14:paraId="680E2C60" w14:textId="77777777" w:rsidR="00E73A06" w:rsidRDefault="00E73A06" w:rsidP="00B34F15">
            <w:pPr>
              <w:pStyle w:val="TableParagraph"/>
              <w:spacing w:before="65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G0/1</w:t>
            </w:r>
          </w:p>
        </w:tc>
        <w:tc>
          <w:tcPr>
            <w:tcW w:w="1709" w:type="dxa"/>
          </w:tcPr>
          <w:p w14:paraId="02C95125" w14:textId="77777777" w:rsidR="00E73A06" w:rsidRDefault="00E73A06" w:rsidP="00B34F15">
            <w:pPr>
              <w:pStyle w:val="TableParagraph"/>
              <w:spacing w:before="65"/>
              <w:rPr>
                <w:sz w:val="20"/>
              </w:rPr>
            </w:pPr>
            <w:r>
              <w:rPr>
                <w:spacing w:val="-2"/>
                <w:sz w:val="20"/>
              </w:rPr>
              <w:t>192.168.1.1</w:t>
            </w:r>
          </w:p>
        </w:tc>
        <w:tc>
          <w:tcPr>
            <w:tcW w:w="1800" w:type="dxa"/>
          </w:tcPr>
          <w:p w14:paraId="003AABFF" w14:textId="77777777" w:rsidR="00E73A06" w:rsidRDefault="00E73A06" w:rsidP="00B34F15">
            <w:pPr>
              <w:pStyle w:val="TableParagraph"/>
              <w:spacing w:before="65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2439" w:type="dxa"/>
          </w:tcPr>
          <w:p w14:paraId="65E507EA" w14:textId="77777777" w:rsidR="00E73A06" w:rsidRDefault="00E73A06" w:rsidP="00B34F15">
            <w:pPr>
              <w:pStyle w:val="TableParagraph"/>
              <w:spacing w:before="65"/>
              <w:rPr>
                <w:sz w:val="20"/>
              </w:rPr>
            </w:pPr>
            <w:r>
              <w:rPr>
                <w:spacing w:val="-10"/>
                <w:w w:val="170"/>
                <w:sz w:val="20"/>
              </w:rPr>
              <w:t>—</w:t>
            </w:r>
          </w:p>
        </w:tc>
      </w:tr>
      <w:tr w:rsidR="00E73A06" w14:paraId="5B559A1E" w14:textId="77777777" w:rsidTr="00B34F15">
        <w:trPr>
          <w:trHeight w:val="366"/>
        </w:trPr>
        <w:tc>
          <w:tcPr>
            <w:tcW w:w="1658" w:type="dxa"/>
          </w:tcPr>
          <w:p w14:paraId="6B11C111" w14:textId="77777777" w:rsidR="00E73A06" w:rsidRDefault="00E73A06" w:rsidP="00B34F15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PC-</w: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440" w:type="dxa"/>
          </w:tcPr>
          <w:p w14:paraId="232888A3" w14:textId="77777777" w:rsidR="00E73A06" w:rsidRDefault="00E73A06" w:rsidP="00B34F15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709" w:type="dxa"/>
          </w:tcPr>
          <w:p w14:paraId="650E9893" w14:textId="77777777" w:rsidR="00E73A06" w:rsidRDefault="00E73A06" w:rsidP="00B34F1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192.168.1.3</w:t>
            </w:r>
          </w:p>
        </w:tc>
        <w:tc>
          <w:tcPr>
            <w:tcW w:w="1800" w:type="dxa"/>
          </w:tcPr>
          <w:p w14:paraId="7C00248D" w14:textId="77777777" w:rsidR="00E73A06" w:rsidRDefault="00E73A06" w:rsidP="00B34F1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2439" w:type="dxa"/>
          </w:tcPr>
          <w:p w14:paraId="2C873DAB" w14:textId="77777777" w:rsidR="00E73A06" w:rsidRDefault="00E73A06" w:rsidP="00B34F1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192.168.1.1</w:t>
            </w:r>
          </w:p>
        </w:tc>
      </w:tr>
      <w:tr w:rsidR="00E73A06" w14:paraId="25219040" w14:textId="77777777" w:rsidTr="00B34F15">
        <w:trPr>
          <w:trHeight w:val="369"/>
        </w:trPr>
        <w:tc>
          <w:tcPr>
            <w:tcW w:w="1658" w:type="dxa"/>
          </w:tcPr>
          <w:p w14:paraId="7E06584C" w14:textId="77777777" w:rsidR="00E73A06" w:rsidRDefault="00E73A06" w:rsidP="00B34F15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PC-</w: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440" w:type="dxa"/>
          </w:tcPr>
          <w:p w14:paraId="54764EEC" w14:textId="77777777" w:rsidR="00E73A06" w:rsidRDefault="00E73A06" w:rsidP="00B34F15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709" w:type="dxa"/>
          </w:tcPr>
          <w:p w14:paraId="59BEA28D" w14:textId="77777777" w:rsidR="00E73A06" w:rsidRDefault="00E73A06" w:rsidP="00B34F1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192.168.0.3</w:t>
            </w:r>
          </w:p>
        </w:tc>
        <w:tc>
          <w:tcPr>
            <w:tcW w:w="1800" w:type="dxa"/>
          </w:tcPr>
          <w:p w14:paraId="016EEDDE" w14:textId="77777777" w:rsidR="00E73A06" w:rsidRDefault="00E73A06" w:rsidP="00B34F1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2439" w:type="dxa"/>
          </w:tcPr>
          <w:p w14:paraId="17A80DAE" w14:textId="77777777" w:rsidR="00E73A06" w:rsidRDefault="00E73A06" w:rsidP="00B34F1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192.168.0.1</w:t>
            </w:r>
          </w:p>
        </w:tc>
      </w:tr>
    </w:tbl>
    <w:p w14:paraId="13A7A388" w14:textId="77777777" w:rsidR="00E73A06" w:rsidRDefault="00E73A06" w:rsidP="00E73A06">
      <w:pPr>
        <w:spacing w:before="243"/>
        <w:ind w:left="100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Задачи</w:t>
      </w:r>
    </w:p>
    <w:p w14:paraId="2139640C" w14:textId="77777777" w:rsidR="00E73A06" w:rsidRDefault="00E73A06" w:rsidP="00E73A06">
      <w:pPr>
        <w:pStyle w:val="4"/>
        <w:spacing w:before="119"/>
      </w:pPr>
      <w:r>
        <w:t>Часть</w:t>
      </w:r>
      <w:r>
        <w:rPr>
          <w:spacing w:val="-6"/>
        </w:rPr>
        <w:t xml:space="preserve"> </w:t>
      </w:r>
      <w:r>
        <w:t>1.</w:t>
      </w:r>
      <w:r>
        <w:rPr>
          <w:spacing w:val="-9"/>
        </w:rPr>
        <w:t xml:space="preserve"> </w:t>
      </w:r>
      <w:r>
        <w:t>Настройка</w:t>
      </w:r>
      <w:r>
        <w:rPr>
          <w:spacing w:val="-8"/>
        </w:rPr>
        <w:t xml:space="preserve"> </w:t>
      </w:r>
      <w:r>
        <w:t>топологии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инициализация</w:t>
      </w:r>
      <w:r>
        <w:rPr>
          <w:spacing w:val="-8"/>
        </w:rPr>
        <w:t xml:space="preserve"> </w:t>
      </w:r>
      <w:r>
        <w:rPr>
          <w:spacing w:val="-2"/>
        </w:rPr>
        <w:t>устройств</w:t>
      </w:r>
    </w:p>
    <w:p w14:paraId="31BFF511" w14:textId="77777777" w:rsidR="00E73A06" w:rsidRDefault="00E73A06" w:rsidP="00E73A06">
      <w:pPr>
        <w:pStyle w:val="a7"/>
        <w:numPr>
          <w:ilvl w:val="0"/>
          <w:numId w:val="5"/>
        </w:numPr>
        <w:tabs>
          <w:tab w:val="left" w:pos="820"/>
        </w:tabs>
        <w:spacing w:before="122"/>
        <w:rPr>
          <w:sz w:val="20"/>
        </w:rPr>
      </w:pPr>
      <w:r>
        <w:rPr>
          <w:sz w:val="20"/>
        </w:rPr>
        <w:t>Подключите</w:t>
      </w:r>
      <w:r>
        <w:rPr>
          <w:spacing w:val="-10"/>
          <w:sz w:val="20"/>
        </w:rPr>
        <w:t xml:space="preserve"> </w:t>
      </w:r>
      <w:r>
        <w:rPr>
          <w:sz w:val="20"/>
        </w:rPr>
        <w:t>кабели</w:t>
      </w:r>
      <w:r>
        <w:rPr>
          <w:spacing w:val="-8"/>
          <w:sz w:val="20"/>
        </w:rPr>
        <w:t xml:space="preserve"> </w:t>
      </w:r>
      <w:r>
        <w:rPr>
          <w:sz w:val="20"/>
        </w:rPr>
        <w:t>к</w:t>
      </w:r>
      <w:r>
        <w:rPr>
          <w:spacing w:val="-11"/>
          <w:sz w:val="20"/>
        </w:rPr>
        <w:t xml:space="preserve"> </w:t>
      </w:r>
      <w:r>
        <w:rPr>
          <w:sz w:val="20"/>
        </w:rPr>
        <w:t>оборудованию</w:t>
      </w:r>
      <w:r>
        <w:rPr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10"/>
          <w:sz w:val="20"/>
        </w:rPr>
        <w:t xml:space="preserve"> </w:t>
      </w:r>
      <w:r>
        <w:rPr>
          <w:sz w:val="20"/>
        </w:rPr>
        <w:t>с</w:t>
      </w:r>
      <w:r>
        <w:rPr>
          <w:spacing w:val="-9"/>
          <w:sz w:val="20"/>
        </w:rPr>
        <w:t xml:space="preserve"> </w:t>
      </w:r>
      <w:r>
        <w:rPr>
          <w:sz w:val="20"/>
        </w:rPr>
        <w:t>топологией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сети.</w:t>
      </w:r>
    </w:p>
    <w:p w14:paraId="2C29610F" w14:textId="77777777" w:rsidR="00E73A06" w:rsidRDefault="00E73A06" w:rsidP="00E73A06">
      <w:pPr>
        <w:pStyle w:val="a7"/>
        <w:numPr>
          <w:ilvl w:val="0"/>
          <w:numId w:val="5"/>
        </w:numPr>
        <w:tabs>
          <w:tab w:val="left" w:pos="820"/>
        </w:tabs>
        <w:spacing w:before="91"/>
        <w:rPr>
          <w:sz w:val="20"/>
        </w:rPr>
      </w:pPr>
      <w:r>
        <w:rPr>
          <w:spacing w:val="-2"/>
          <w:sz w:val="20"/>
        </w:rPr>
        <w:t>Выполните</w:t>
      </w:r>
      <w:r>
        <w:rPr>
          <w:sz w:val="20"/>
        </w:rPr>
        <w:t xml:space="preserve"> </w:t>
      </w:r>
      <w:r>
        <w:rPr>
          <w:spacing w:val="-2"/>
          <w:sz w:val="20"/>
        </w:rPr>
        <w:t>инициализацию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перезагрузку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маршрутизатора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коммутатора.</w:t>
      </w:r>
    </w:p>
    <w:p w14:paraId="4A7D5068" w14:textId="77777777" w:rsidR="00E73A06" w:rsidRDefault="00E73A06" w:rsidP="00E73A06">
      <w:pPr>
        <w:pStyle w:val="4"/>
        <w:spacing w:before="152"/>
      </w:pPr>
      <w:r>
        <w:t>Часть</w:t>
      </w:r>
      <w:r>
        <w:rPr>
          <w:spacing w:val="-5"/>
        </w:rPr>
        <w:t xml:space="preserve"> </w:t>
      </w:r>
      <w:r>
        <w:t>2.</w:t>
      </w:r>
      <w:r>
        <w:rPr>
          <w:spacing w:val="-7"/>
        </w:rPr>
        <w:t xml:space="preserve"> </w:t>
      </w:r>
      <w:r>
        <w:t>Настройка</w:t>
      </w:r>
      <w:r>
        <w:rPr>
          <w:spacing w:val="-7"/>
        </w:rPr>
        <w:t xml:space="preserve"> </w:t>
      </w:r>
      <w:r>
        <w:t>устройств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проверка</w:t>
      </w:r>
      <w:r>
        <w:rPr>
          <w:spacing w:val="-7"/>
        </w:rPr>
        <w:t xml:space="preserve"> </w:t>
      </w:r>
      <w:r>
        <w:rPr>
          <w:spacing w:val="-2"/>
        </w:rPr>
        <w:t>подключения</w:t>
      </w:r>
    </w:p>
    <w:p w14:paraId="448280B5" w14:textId="77777777" w:rsidR="00E73A06" w:rsidRDefault="00E73A06" w:rsidP="00E73A06">
      <w:pPr>
        <w:pStyle w:val="a7"/>
        <w:numPr>
          <w:ilvl w:val="0"/>
          <w:numId w:val="5"/>
        </w:numPr>
        <w:tabs>
          <w:tab w:val="left" w:pos="820"/>
        </w:tabs>
        <w:spacing w:before="121"/>
        <w:rPr>
          <w:sz w:val="20"/>
        </w:rPr>
      </w:pPr>
      <w:r>
        <w:rPr>
          <w:sz w:val="20"/>
        </w:rPr>
        <w:t>Настройте</w:t>
      </w:r>
      <w:r>
        <w:rPr>
          <w:spacing w:val="-11"/>
          <w:sz w:val="20"/>
        </w:rPr>
        <w:t xml:space="preserve"> </w:t>
      </w:r>
      <w:r>
        <w:rPr>
          <w:sz w:val="20"/>
        </w:rPr>
        <w:t>статическую</w:t>
      </w:r>
      <w:r>
        <w:rPr>
          <w:spacing w:val="-10"/>
          <w:sz w:val="20"/>
        </w:rPr>
        <w:t xml:space="preserve"> </w:t>
      </w:r>
      <w:r>
        <w:rPr>
          <w:sz w:val="20"/>
        </w:rPr>
        <w:t>информацию</w:t>
      </w:r>
      <w:r>
        <w:rPr>
          <w:spacing w:val="-12"/>
          <w:sz w:val="20"/>
        </w:rPr>
        <w:t xml:space="preserve"> </w:t>
      </w:r>
      <w:r>
        <w:rPr>
          <w:sz w:val="20"/>
        </w:rPr>
        <w:t>IPv4</w:t>
      </w:r>
      <w:r>
        <w:rPr>
          <w:spacing w:val="-11"/>
          <w:sz w:val="20"/>
        </w:rPr>
        <w:t xml:space="preserve"> </w:t>
      </w:r>
      <w:r>
        <w:rPr>
          <w:sz w:val="20"/>
        </w:rPr>
        <w:t>на</w:t>
      </w:r>
      <w:r>
        <w:rPr>
          <w:spacing w:val="-10"/>
          <w:sz w:val="20"/>
        </w:rPr>
        <w:t xml:space="preserve"> </w:t>
      </w:r>
      <w:r>
        <w:rPr>
          <w:sz w:val="20"/>
        </w:rPr>
        <w:t>интерфейсах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ПК.</w:t>
      </w:r>
    </w:p>
    <w:p w14:paraId="5D907685" w14:textId="77777777" w:rsidR="00E73A06" w:rsidRDefault="00E73A06" w:rsidP="00E73A06">
      <w:pPr>
        <w:pStyle w:val="a7"/>
        <w:numPr>
          <w:ilvl w:val="0"/>
          <w:numId w:val="5"/>
        </w:numPr>
        <w:tabs>
          <w:tab w:val="left" w:pos="820"/>
        </w:tabs>
        <w:spacing w:before="94"/>
        <w:rPr>
          <w:sz w:val="20"/>
        </w:rPr>
      </w:pPr>
      <w:r>
        <w:rPr>
          <w:spacing w:val="-2"/>
          <w:sz w:val="20"/>
        </w:rPr>
        <w:t>Настройте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базовые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параметры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маршрутизатора.</w:t>
      </w:r>
    </w:p>
    <w:p w14:paraId="0A1FB332" w14:textId="77777777" w:rsidR="00E73A06" w:rsidRDefault="00E73A06" w:rsidP="00E73A06">
      <w:pPr>
        <w:pStyle w:val="a7"/>
        <w:numPr>
          <w:ilvl w:val="0"/>
          <w:numId w:val="5"/>
        </w:numPr>
        <w:tabs>
          <w:tab w:val="left" w:pos="820"/>
        </w:tabs>
        <w:spacing w:before="93"/>
        <w:rPr>
          <w:sz w:val="20"/>
        </w:rPr>
      </w:pPr>
      <w:r>
        <w:rPr>
          <w:spacing w:val="-2"/>
          <w:sz w:val="20"/>
        </w:rPr>
        <w:t>Проверьте подключение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к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сети.</w:t>
      </w:r>
    </w:p>
    <w:p w14:paraId="7D2A47B2" w14:textId="77777777" w:rsidR="00E73A06" w:rsidRDefault="00E73A06" w:rsidP="00E73A06">
      <w:pPr>
        <w:pStyle w:val="a7"/>
        <w:numPr>
          <w:ilvl w:val="0"/>
          <w:numId w:val="5"/>
        </w:numPr>
        <w:tabs>
          <w:tab w:val="left" w:pos="820"/>
        </w:tabs>
        <w:spacing w:before="94"/>
        <w:rPr>
          <w:sz w:val="20"/>
        </w:rPr>
      </w:pPr>
      <w:r>
        <w:rPr>
          <w:spacing w:val="-2"/>
          <w:sz w:val="20"/>
        </w:rPr>
        <w:t>Настройте</w:t>
      </w:r>
      <w:r>
        <w:rPr>
          <w:sz w:val="20"/>
        </w:rPr>
        <w:t xml:space="preserve"> </w:t>
      </w:r>
      <w:r>
        <w:rPr>
          <w:spacing w:val="-2"/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маршрутизаторе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протокол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SSH.</w:t>
      </w:r>
    </w:p>
    <w:p w14:paraId="5A0D8341" w14:textId="77777777" w:rsidR="00E73A06" w:rsidRDefault="00E73A06" w:rsidP="00E73A06">
      <w:pPr>
        <w:pStyle w:val="4"/>
      </w:pPr>
      <w:r>
        <w:t>Часть</w:t>
      </w:r>
      <w:r>
        <w:rPr>
          <w:spacing w:val="-5"/>
        </w:rPr>
        <w:t xml:space="preserve"> </w:t>
      </w:r>
      <w:r>
        <w:t>3.</w:t>
      </w:r>
      <w:r>
        <w:rPr>
          <w:spacing w:val="-7"/>
        </w:rPr>
        <w:t xml:space="preserve"> </w:t>
      </w:r>
      <w:r>
        <w:t>Отображение</w:t>
      </w:r>
      <w:r>
        <w:rPr>
          <w:spacing w:val="-7"/>
        </w:rPr>
        <w:t xml:space="preserve"> </w:t>
      </w:r>
      <w:r>
        <w:t>сведений</w:t>
      </w:r>
      <w:r>
        <w:rPr>
          <w:spacing w:val="-5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rPr>
          <w:spacing w:val="-2"/>
        </w:rPr>
        <w:t>маршрутизаторе</w:t>
      </w:r>
    </w:p>
    <w:p w14:paraId="53713DBD" w14:textId="77777777" w:rsidR="00E73A06" w:rsidRDefault="00E73A06" w:rsidP="00E73A06">
      <w:pPr>
        <w:pStyle w:val="a7"/>
        <w:numPr>
          <w:ilvl w:val="0"/>
          <w:numId w:val="5"/>
        </w:numPr>
        <w:tabs>
          <w:tab w:val="left" w:pos="820"/>
        </w:tabs>
        <w:spacing w:before="122"/>
        <w:rPr>
          <w:sz w:val="20"/>
        </w:rPr>
      </w:pPr>
      <w:r>
        <w:rPr>
          <w:spacing w:val="-2"/>
          <w:sz w:val="20"/>
        </w:rPr>
        <w:t>Загрузите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из</w:t>
      </w:r>
      <w:r>
        <w:rPr>
          <w:sz w:val="20"/>
        </w:rPr>
        <w:t xml:space="preserve"> </w:t>
      </w:r>
      <w:r>
        <w:rPr>
          <w:spacing w:val="-2"/>
          <w:sz w:val="20"/>
        </w:rPr>
        <w:t>маршрутизатора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данные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об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аппаратном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программном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обеспечении.</w:t>
      </w:r>
    </w:p>
    <w:p w14:paraId="3A5A4F6E" w14:textId="77777777" w:rsidR="00E73A06" w:rsidRDefault="00E73A06" w:rsidP="00E73A06">
      <w:pPr>
        <w:pStyle w:val="a7"/>
        <w:numPr>
          <w:ilvl w:val="0"/>
          <w:numId w:val="5"/>
        </w:numPr>
        <w:tabs>
          <w:tab w:val="left" w:pos="820"/>
        </w:tabs>
        <w:spacing w:before="93"/>
        <w:rPr>
          <w:sz w:val="20"/>
        </w:rPr>
      </w:pPr>
      <w:r>
        <w:rPr>
          <w:spacing w:val="-2"/>
          <w:sz w:val="20"/>
        </w:rPr>
        <w:t>Интерпретируйте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выходные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данные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загрузочной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конфигурации.</w:t>
      </w:r>
    </w:p>
    <w:p w14:paraId="35A60BA6" w14:textId="77777777" w:rsidR="00E73A06" w:rsidRDefault="00E73A06" w:rsidP="00E73A06">
      <w:pPr>
        <w:pStyle w:val="a7"/>
        <w:numPr>
          <w:ilvl w:val="0"/>
          <w:numId w:val="5"/>
        </w:numPr>
        <w:tabs>
          <w:tab w:val="left" w:pos="820"/>
        </w:tabs>
        <w:spacing w:before="93"/>
        <w:rPr>
          <w:sz w:val="20"/>
        </w:rPr>
      </w:pPr>
      <w:r>
        <w:rPr>
          <w:sz w:val="20"/>
        </w:rPr>
        <w:t>Интерпретируйте</w:t>
      </w:r>
      <w:r>
        <w:rPr>
          <w:spacing w:val="-9"/>
          <w:sz w:val="20"/>
        </w:rPr>
        <w:t xml:space="preserve"> </w:t>
      </w:r>
      <w:r>
        <w:rPr>
          <w:sz w:val="20"/>
        </w:rPr>
        <w:t>выходные</w:t>
      </w:r>
      <w:r>
        <w:rPr>
          <w:spacing w:val="-10"/>
          <w:sz w:val="20"/>
        </w:rPr>
        <w:t xml:space="preserve"> </w:t>
      </w:r>
      <w:r>
        <w:rPr>
          <w:sz w:val="20"/>
        </w:rPr>
        <w:t>данные</w:t>
      </w:r>
      <w:r>
        <w:rPr>
          <w:spacing w:val="-9"/>
          <w:sz w:val="20"/>
        </w:rPr>
        <w:t xml:space="preserve"> </w:t>
      </w:r>
      <w:r>
        <w:rPr>
          <w:sz w:val="20"/>
        </w:rPr>
        <w:t>таблицы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маршрутизации.</w:t>
      </w:r>
    </w:p>
    <w:p w14:paraId="3E19AD3B" w14:textId="77777777" w:rsidR="00E73A06" w:rsidRDefault="00E73A06" w:rsidP="00E73A06">
      <w:pPr>
        <w:pStyle w:val="a7"/>
        <w:numPr>
          <w:ilvl w:val="0"/>
          <w:numId w:val="5"/>
        </w:numPr>
        <w:tabs>
          <w:tab w:val="left" w:pos="820"/>
        </w:tabs>
        <w:spacing w:before="94"/>
        <w:rPr>
          <w:sz w:val="20"/>
        </w:rPr>
      </w:pPr>
      <w:r>
        <w:rPr>
          <w:sz w:val="20"/>
        </w:rPr>
        <w:t>Проверьте</w:t>
      </w:r>
      <w:r>
        <w:rPr>
          <w:spacing w:val="-10"/>
          <w:sz w:val="20"/>
        </w:rPr>
        <w:t xml:space="preserve"> </w:t>
      </w:r>
      <w:r>
        <w:rPr>
          <w:sz w:val="20"/>
        </w:rPr>
        <w:t>состояние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интерфейсов.</w:t>
      </w:r>
    </w:p>
    <w:p w14:paraId="7A1786AC" w14:textId="77777777" w:rsidR="00E73A06" w:rsidRDefault="00E73A06" w:rsidP="00E73A06">
      <w:pPr>
        <w:spacing w:before="150"/>
        <w:ind w:left="46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Часть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4.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Конфигурация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протокола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IPv6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и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проверка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подключения</w:t>
      </w:r>
    </w:p>
    <w:p w14:paraId="7396774E" w14:textId="77777777" w:rsidR="00E73A06" w:rsidRDefault="00E73A06" w:rsidP="00E73A06">
      <w:pPr>
        <w:pStyle w:val="a0"/>
        <w:spacing w:before="11"/>
        <w:rPr>
          <w:rFonts w:ascii="Arial"/>
          <w:b/>
        </w:rPr>
      </w:pPr>
    </w:p>
    <w:p w14:paraId="6E6BF13B" w14:textId="77777777" w:rsidR="00E73A06" w:rsidRDefault="00E73A06" w:rsidP="00E73A06">
      <w:pPr>
        <w:pStyle w:val="2"/>
      </w:pPr>
      <w:r>
        <w:t>Необходимые</w:t>
      </w:r>
      <w:r>
        <w:rPr>
          <w:spacing w:val="-2"/>
        </w:rPr>
        <w:t xml:space="preserve"> ресурсы</w:t>
      </w:r>
    </w:p>
    <w:p w14:paraId="3E12550D" w14:textId="77777777" w:rsidR="00E73A06" w:rsidRDefault="00E73A06" w:rsidP="00E73A06">
      <w:pPr>
        <w:pStyle w:val="a7"/>
        <w:numPr>
          <w:ilvl w:val="0"/>
          <w:numId w:val="5"/>
        </w:numPr>
        <w:tabs>
          <w:tab w:val="left" w:pos="820"/>
        </w:tabs>
        <w:spacing w:before="120"/>
        <w:rPr>
          <w:sz w:val="20"/>
        </w:rPr>
      </w:pPr>
      <w:r>
        <w:rPr>
          <w:spacing w:val="-2"/>
          <w:sz w:val="20"/>
        </w:rPr>
        <w:t>1</w:t>
      </w:r>
      <w:r>
        <w:rPr>
          <w:sz w:val="20"/>
        </w:rPr>
        <w:t xml:space="preserve"> </w:t>
      </w:r>
      <w:r>
        <w:rPr>
          <w:spacing w:val="-2"/>
          <w:sz w:val="20"/>
        </w:rPr>
        <w:t>маршрутизатор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Cisco</w:t>
      </w:r>
    </w:p>
    <w:p w14:paraId="6055ADDC" w14:textId="77777777" w:rsidR="00E73A06" w:rsidRDefault="00E73A06" w:rsidP="00E73A06">
      <w:pPr>
        <w:pStyle w:val="a7"/>
        <w:numPr>
          <w:ilvl w:val="0"/>
          <w:numId w:val="5"/>
        </w:numPr>
        <w:tabs>
          <w:tab w:val="left" w:pos="820"/>
        </w:tabs>
        <w:spacing w:before="93"/>
        <w:rPr>
          <w:sz w:val="20"/>
        </w:rPr>
      </w:pPr>
      <w:r>
        <w:rPr>
          <w:spacing w:val="-2"/>
          <w:sz w:val="20"/>
        </w:rPr>
        <w:lastRenderedPageBreak/>
        <w:t>1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коммутатор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Cisco</w:t>
      </w:r>
    </w:p>
    <w:p w14:paraId="51FBBE77" w14:textId="77777777" w:rsidR="00E73A06" w:rsidRDefault="00E73A06" w:rsidP="00E73A06">
      <w:pPr>
        <w:rPr>
          <w:sz w:val="20"/>
        </w:rPr>
        <w:sectPr w:rsidR="00E73A06" w:rsidSect="00D54C07">
          <w:footerReference w:type="default" r:id="rId7"/>
          <w:pgSz w:w="12240" w:h="15840"/>
          <w:pgMar w:top="920" w:right="1000" w:bottom="1080" w:left="980" w:header="0" w:footer="882" w:gutter="0"/>
          <w:pgNumType w:start="1"/>
          <w:cols w:space="720"/>
        </w:sectPr>
      </w:pPr>
    </w:p>
    <w:p w14:paraId="41C6CA80" w14:textId="77777777" w:rsidR="00E73A06" w:rsidRDefault="00E73A06" w:rsidP="00E73A06">
      <w:pPr>
        <w:pStyle w:val="a7"/>
        <w:numPr>
          <w:ilvl w:val="0"/>
          <w:numId w:val="5"/>
        </w:numPr>
        <w:tabs>
          <w:tab w:val="left" w:pos="820"/>
        </w:tabs>
        <w:spacing w:before="81"/>
        <w:rPr>
          <w:sz w:val="20"/>
        </w:rPr>
      </w:pPr>
      <w:r>
        <w:rPr>
          <w:sz w:val="20"/>
        </w:rPr>
        <w:lastRenderedPageBreak/>
        <w:t>2</w:t>
      </w:r>
      <w:r>
        <w:rPr>
          <w:spacing w:val="-8"/>
          <w:sz w:val="20"/>
        </w:rPr>
        <w:t xml:space="preserve"> </w:t>
      </w:r>
      <w:r>
        <w:rPr>
          <w:sz w:val="20"/>
        </w:rPr>
        <w:t>ПК</w:t>
      </w:r>
      <w:r>
        <w:rPr>
          <w:spacing w:val="-7"/>
          <w:sz w:val="20"/>
        </w:rPr>
        <w:t xml:space="preserve"> </w:t>
      </w:r>
      <w:r>
        <w:rPr>
          <w:sz w:val="20"/>
        </w:rPr>
        <w:t>(под</w:t>
      </w:r>
      <w:r>
        <w:rPr>
          <w:spacing w:val="-7"/>
          <w:sz w:val="20"/>
        </w:rPr>
        <w:t xml:space="preserve"> </w:t>
      </w:r>
      <w:r>
        <w:rPr>
          <w:sz w:val="20"/>
        </w:rPr>
        <w:t>управлением</w:t>
      </w:r>
      <w:r>
        <w:rPr>
          <w:spacing w:val="-3"/>
          <w:sz w:val="20"/>
        </w:rPr>
        <w:t xml:space="preserve"> </w:t>
      </w:r>
      <w:r>
        <w:rPr>
          <w:sz w:val="20"/>
        </w:rPr>
        <w:t>Windows</w:t>
      </w:r>
      <w:r>
        <w:rPr>
          <w:spacing w:val="-5"/>
          <w:sz w:val="20"/>
        </w:rPr>
        <w:t xml:space="preserve"> </w:t>
      </w:r>
      <w:r>
        <w:rPr>
          <w:sz w:val="20"/>
        </w:rPr>
        <w:t>7</w:t>
      </w:r>
      <w:r>
        <w:rPr>
          <w:spacing w:val="-6"/>
          <w:sz w:val="20"/>
        </w:rPr>
        <w:t xml:space="preserve"> </w:t>
      </w:r>
      <w:r>
        <w:rPr>
          <w:sz w:val="20"/>
        </w:rPr>
        <w:t>или</w:t>
      </w:r>
      <w:r>
        <w:rPr>
          <w:spacing w:val="-7"/>
          <w:sz w:val="20"/>
        </w:rPr>
        <w:t xml:space="preserve"> </w:t>
      </w:r>
      <w:r>
        <w:rPr>
          <w:sz w:val="20"/>
        </w:rPr>
        <w:t>8</w:t>
      </w:r>
      <w:r>
        <w:rPr>
          <w:spacing w:val="-7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программой</w:t>
      </w:r>
      <w:r>
        <w:rPr>
          <w:spacing w:val="-5"/>
          <w:sz w:val="20"/>
        </w:rPr>
        <w:t xml:space="preserve"> </w:t>
      </w:r>
      <w:r>
        <w:rPr>
          <w:sz w:val="20"/>
        </w:rPr>
        <w:t>эмуляции</w:t>
      </w:r>
      <w:r>
        <w:rPr>
          <w:spacing w:val="-6"/>
          <w:sz w:val="20"/>
        </w:rPr>
        <w:t xml:space="preserve"> </w:t>
      </w:r>
      <w:r>
        <w:rPr>
          <w:sz w:val="20"/>
        </w:rPr>
        <w:t>терминала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Tera</w:t>
      </w:r>
      <w:proofErr w:type="spellEnd"/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Term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или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2"/>
          <w:sz w:val="20"/>
        </w:rPr>
        <w:t>Putty</w:t>
      </w:r>
      <w:proofErr w:type="spellEnd"/>
      <w:r>
        <w:rPr>
          <w:spacing w:val="-2"/>
          <w:sz w:val="20"/>
        </w:rPr>
        <w:t>)</w:t>
      </w:r>
    </w:p>
    <w:p w14:paraId="0253603A" w14:textId="77777777" w:rsidR="00E73A06" w:rsidRDefault="00E73A06" w:rsidP="00E73A06">
      <w:pPr>
        <w:pStyle w:val="a7"/>
        <w:numPr>
          <w:ilvl w:val="0"/>
          <w:numId w:val="5"/>
        </w:numPr>
        <w:tabs>
          <w:tab w:val="left" w:pos="820"/>
        </w:tabs>
        <w:spacing w:before="93"/>
        <w:rPr>
          <w:sz w:val="20"/>
        </w:rPr>
      </w:pPr>
      <w:r>
        <w:rPr>
          <w:sz w:val="20"/>
        </w:rPr>
        <w:t>Консольные</w:t>
      </w:r>
      <w:r>
        <w:rPr>
          <w:spacing w:val="-13"/>
          <w:sz w:val="20"/>
        </w:rPr>
        <w:t xml:space="preserve"> </w:t>
      </w:r>
      <w:r>
        <w:rPr>
          <w:sz w:val="20"/>
        </w:rPr>
        <w:t>кабели</w:t>
      </w:r>
      <w:r>
        <w:rPr>
          <w:spacing w:val="-11"/>
          <w:sz w:val="20"/>
        </w:rPr>
        <w:t xml:space="preserve"> </w:t>
      </w:r>
      <w:r>
        <w:rPr>
          <w:sz w:val="20"/>
        </w:rPr>
        <w:t>для</w:t>
      </w:r>
      <w:r>
        <w:rPr>
          <w:spacing w:val="-13"/>
          <w:sz w:val="20"/>
        </w:rPr>
        <w:t xml:space="preserve"> </w:t>
      </w:r>
      <w:r>
        <w:rPr>
          <w:sz w:val="20"/>
        </w:rPr>
        <w:t>настройки</w:t>
      </w:r>
      <w:r>
        <w:rPr>
          <w:spacing w:val="-12"/>
          <w:sz w:val="20"/>
        </w:rPr>
        <w:t xml:space="preserve"> </w:t>
      </w:r>
      <w:r>
        <w:rPr>
          <w:sz w:val="20"/>
        </w:rPr>
        <w:t>устройств</w:t>
      </w:r>
      <w:r>
        <w:rPr>
          <w:spacing w:val="-11"/>
          <w:sz w:val="20"/>
        </w:rPr>
        <w:t xml:space="preserve"> </w:t>
      </w:r>
      <w:r>
        <w:rPr>
          <w:sz w:val="20"/>
        </w:rPr>
        <w:t>Cisco</w:t>
      </w:r>
      <w:r>
        <w:rPr>
          <w:spacing w:val="-12"/>
          <w:sz w:val="20"/>
        </w:rPr>
        <w:t xml:space="preserve"> </w:t>
      </w:r>
      <w:r>
        <w:rPr>
          <w:sz w:val="20"/>
        </w:rPr>
        <w:t>IOS</w:t>
      </w:r>
      <w:r>
        <w:rPr>
          <w:spacing w:val="-13"/>
          <w:sz w:val="20"/>
        </w:rPr>
        <w:t xml:space="preserve"> </w:t>
      </w:r>
      <w:r>
        <w:rPr>
          <w:sz w:val="20"/>
        </w:rPr>
        <w:t>через</w:t>
      </w:r>
      <w:r>
        <w:rPr>
          <w:spacing w:val="-12"/>
          <w:sz w:val="20"/>
        </w:rPr>
        <w:t xml:space="preserve"> </w:t>
      </w:r>
      <w:r>
        <w:rPr>
          <w:sz w:val="20"/>
        </w:rPr>
        <w:t>консольные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порты.</w:t>
      </w:r>
    </w:p>
    <w:p w14:paraId="539F4EBC" w14:textId="77777777" w:rsidR="00E73A06" w:rsidRDefault="00E73A06" w:rsidP="00E73A06">
      <w:pPr>
        <w:pStyle w:val="a7"/>
        <w:numPr>
          <w:ilvl w:val="0"/>
          <w:numId w:val="5"/>
        </w:numPr>
        <w:tabs>
          <w:tab w:val="left" w:pos="820"/>
        </w:tabs>
        <w:spacing w:before="93"/>
        <w:rPr>
          <w:sz w:val="20"/>
        </w:rPr>
      </w:pPr>
      <w:r>
        <w:rPr>
          <w:sz w:val="20"/>
        </w:rPr>
        <w:t>Кабели</w:t>
      </w:r>
      <w:r>
        <w:rPr>
          <w:spacing w:val="-9"/>
          <w:sz w:val="20"/>
        </w:rPr>
        <w:t xml:space="preserve"> </w:t>
      </w:r>
      <w:r>
        <w:rPr>
          <w:sz w:val="20"/>
        </w:rPr>
        <w:t>Ethernet,</w:t>
      </w:r>
      <w:r>
        <w:rPr>
          <w:spacing w:val="-9"/>
          <w:sz w:val="20"/>
        </w:rPr>
        <w:t xml:space="preserve"> </w:t>
      </w:r>
      <w:r>
        <w:rPr>
          <w:sz w:val="20"/>
        </w:rPr>
        <w:t>расположенные</w:t>
      </w:r>
      <w:r>
        <w:rPr>
          <w:spacing w:val="-8"/>
          <w:sz w:val="20"/>
        </w:rPr>
        <w:t xml:space="preserve"> </w:t>
      </w:r>
      <w:r>
        <w:rPr>
          <w:sz w:val="20"/>
        </w:rPr>
        <w:t>в</w:t>
      </w:r>
      <w:r>
        <w:rPr>
          <w:spacing w:val="-10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9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топологией.</w:t>
      </w:r>
    </w:p>
    <w:p w14:paraId="219C6EF3" w14:textId="77777777" w:rsidR="00E73A06" w:rsidRDefault="00E73A06" w:rsidP="00E73A06">
      <w:pPr>
        <w:pStyle w:val="a0"/>
        <w:spacing w:before="43"/>
      </w:pPr>
    </w:p>
    <w:p w14:paraId="095912EF" w14:textId="77777777" w:rsidR="00E73A06" w:rsidRDefault="00E73A06" w:rsidP="00E73A06">
      <w:pPr>
        <w:pStyle w:val="1"/>
      </w:pPr>
      <w:r>
        <w:t>Часть</w:t>
      </w:r>
      <w:r>
        <w:rPr>
          <w:spacing w:val="-5"/>
        </w:rPr>
        <w:t xml:space="preserve"> </w:t>
      </w:r>
      <w:r>
        <w:t>1:</w:t>
      </w:r>
      <w:r>
        <w:rPr>
          <w:spacing w:val="68"/>
        </w:rPr>
        <w:t xml:space="preserve"> </w:t>
      </w:r>
      <w:r>
        <w:t>Настройка</w:t>
      </w:r>
      <w:r>
        <w:rPr>
          <w:spacing w:val="-7"/>
        </w:rPr>
        <w:t xml:space="preserve"> </w:t>
      </w:r>
      <w:r>
        <w:t>топологии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инициализация</w:t>
      </w:r>
      <w:r>
        <w:rPr>
          <w:spacing w:val="-4"/>
        </w:rPr>
        <w:t xml:space="preserve"> </w:t>
      </w:r>
      <w:r>
        <w:rPr>
          <w:spacing w:val="-2"/>
        </w:rPr>
        <w:t>устройств</w:t>
      </w:r>
    </w:p>
    <w:p w14:paraId="39380635" w14:textId="77777777" w:rsidR="00E73A06" w:rsidRDefault="00E73A06" w:rsidP="00E73A06">
      <w:pPr>
        <w:pStyle w:val="3"/>
        <w:tabs>
          <w:tab w:val="left" w:pos="1036"/>
        </w:tabs>
        <w:spacing w:before="292"/>
      </w:pPr>
      <w:r>
        <w:t xml:space="preserve">Шаг </w:t>
      </w:r>
      <w:r>
        <w:rPr>
          <w:spacing w:val="-5"/>
        </w:rPr>
        <w:t>1:</w:t>
      </w:r>
      <w:r>
        <w:tab/>
        <w:t>Создайте</w:t>
      </w:r>
      <w:r>
        <w:rPr>
          <w:spacing w:val="-5"/>
        </w:rPr>
        <w:t xml:space="preserve"> </w:t>
      </w:r>
      <w:r>
        <w:t>сеть</w:t>
      </w:r>
      <w:r>
        <w:rPr>
          <w:spacing w:val="-7"/>
        </w:rPr>
        <w:t xml:space="preserve"> </w:t>
      </w:r>
      <w:r>
        <w:t>согласно</w:t>
      </w:r>
      <w:r>
        <w:rPr>
          <w:spacing w:val="-5"/>
        </w:rPr>
        <w:t xml:space="preserve"> </w:t>
      </w:r>
      <w:r>
        <w:rPr>
          <w:spacing w:val="-2"/>
        </w:rPr>
        <w:t>топологии.</w:t>
      </w:r>
    </w:p>
    <w:p w14:paraId="3552FF9D" w14:textId="77777777" w:rsidR="00E73A06" w:rsidRDefault="00E73A06" w:rsidP="00E73A06">
      <w:pPr>
        <w:pStyle w:val="a7"/>
        <w:numPr>
          <w:ilvl w:val="0"/>
          <w:numId w:val="6"/>
        </w:numPr>
        <w:tabs>
          <w:tab w:val="left" w:pos="818"/>
        </w:tabs>
        <w:spacing w:before="160"/>
        <w:ind w:left="818" w:hanging="358"/>
        <w:rPr>
          <w:sz w:val="20"/>
        </w:rPr>
      </w:pPr>
      <w:r>
        <w:rPr>
          <w:spacing w:val="-2"/>
          <w:sz w:val="20"/>
        </w:rPr>
        <w:t>Подключите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устройства,</w:t>
      </w:r>
      <w:r>
        <w:rPr>
          <w:sz w:val="20"/>
        </w:rPr>
        <w:t xml:space="preserve"> </w:t>
      </w:r>
      <w:r>
        <w:rPr>
          <w:spacing w:val="-2"/>
          <w:sz w:val="20"/>
        </w:rPr>
        <w:t>как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показано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топологии,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подсоедините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необходимые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кабели.</w:t>
      </w:r>
    </w:p>
    <w:p w14:paraId="4C24F424" w14:textId="77777777" w:rsidR="00E73A06" w:rsidRDefault="00E73A06" w:rsidP="00E73A06">
      <w:pPr>
        <w:pStyle w:val="a7"/>
        <w:numPr>
          <w:ilvl w:val="0"/>
          <w:numId w:val="6"/>
        </w:numPr>
        <w:tabs>
          <w:tab w:val="left" w:pos="818"/>
        </w:tabs>
        <w:spacing w:before="124"/>
        <w:ind w:left="818" w:hanging="358"/>
        <w:rPr>
          <w:sz w:val="20"/>
        </w:rPr>
      </w:pPr>
      <w:r>
        <w:rPr>
          <w:sz w:val="20"/>
        </w:rPr>
        <w:t>Включите</w:t>
      </w:r>
      <w:r>
        <w:rPr>
          <w:spacing w:val="-7"/>
          <w:sz w:val="20"/>
        </w:rPr>
        <w:t xml:space="preserve"> </w:t>
      </w:r>
      <w:r>
        <w:rPr>
          <w:sz w:val="20"/>
        </w:rPr>
        <w:t>все</w:t>
      </w:r>
      <w:r>
        <w:rPr>
          <w:spacing w:val="-7"/>
          <w:sz w:val="20"/>
        </w:rPr>
        <w:t xml:space="preserve"> </w:t>
      </w:r>
      <w:r>
        <w:rPr>
          <w:sz w:val="20"/>
        </w:rPr>
        <w:t>устройства</w:t>
      </w:r>
      <w:r>
        <w:rPr>
          <w:spacing w:val="-3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топологии.</w:t>
      </w:r>
    </w:p>
    <w:p w14:paraId="40B6D535" w14:textId="739668BB" w:rsidR="00E73A06" w:rsidRDefault="000C31CB" w:rsidP="00E73A06">
      <w:pPr>
        <w:pStyle w:val="a7"/>
        <w:tabs>
          <w:tab w:val="left" w:pos="818"/>
        </w:tabs>
        <w:spacing w:before="124"/>
        <w:ind w:left="0" w:firstLine="0"/>
        <w:jc w:val="center"/>
        <w:rPr>
          <w:sz w:val="20"/>
        </w:rPr>
      </w:pPr>
      <w:r w:rsidRPr="000C31CB">
        <w:rPr>
          <w:sz w:val="20"/>
        </w:rPr>
        <w:drawing>
          <wp:inline distT="0" distB="0" distL="0" distR="0" wp14:anchorId="6C3CD3E7" wp14:editId="749A3C6D">
            <wp:extent cx="5649113" cy="1228896"/>
            <wp:effectExtent l="0" t="0" r="8890" b="9525"/>
            <wp:docPr id="1394109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090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1AB6" w14:textId="77777777" w:rsidR="00E73A06" w:rsidRDefault="00E73A06" w:rsidP="00E73A06">
      <w:pPr>
        <w:pStyle w:val="a0"/>
        <w:spacing w:before="14"/>
      </w:pPr>
    </w:p>
    <w:p w14:paraId="3AF38465" w14:textId="77777777" w:rsidR="00E73A06" w:rsidRDefault="00E73A06" w:rsidP="00E73A06">
      <w:pPr>
        <w:tabs>
          <w:tab w:val="left" w:pos="1036"/>
        </w:tabs>
        <w:spacing w:before="1"/>
        <w:ind w:left="100"/>
        <w:rPr>
          <w:rFonts w:ascii="Arial" w:hAnsi="Arial"/>
          <w:b/>
        </w:rPr>
      </w:pPr>
      <w:r>
        <w:rPr>
          <w:rFonts w:ascii="Arial" w:hAnsi="Arial"/>
          <w:b/>
        </w:rPr>
        <w:t xml:space="preserve">Шаг </w:t>
      </w:r>
      <w:r>
        <w:rPr>
          <w:rFonts w:ascii="Arial" w:hAnsi="Arial"/>
          <w:b/>
          <w:spacing w:val="-5"/>
        </w:rPr>
        <w:t>2</w:t>
      </w:r>
      <w:proofErr w:type="gramStart"/>
      <w:r>
        <w:rPr>
          <w:rFonts w:ascii="Arial" w:hAnsi="Arial"/>
          <w:b/>
          <w:spacing w:val="-5"/>
        </w:rPr>
        <w:t>:</w:t>
      </w:r>
      <w:r>
        <w:rPr>
          <w:rFonts w:ascii="Arial" w:hAnsi="Arial"/>
          <w:b/>
        </w:rPr>
        <w:tab/>
        <w:t>Выполните</w:t>
      </w:r>
      <w:proofErr w:type="gramEnd"/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инициализацию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и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перезагрузку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маршрутизатора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и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  <w:spacing w:val="-2"/>
        </w:rPr>
        <w:t>коммутатора.</w:t>
      </w:r>
    </w:p>
    <w:p w14:paraId="2B2AED16" w14:textId="77777777" w:rsidR="00E73A06" w:rsidRDefault="00E73A06" w:rsidP="00E73A06">
      <w:pPr>
        <w:pStyle w:val="a0"/>
        <w:spacing w:before="23"/>
        <w:rPr>
          <w:rFonts w:ascii="Arial"/>
          <w:b/>
        </w:rPr>
      </w:pPr>
    </w:p>
    <w:p w14:paraId="28D62907" w14:textId="77777777" w:rsidR="00E73A06" w:rsidRDefault="00E73A06" w:rsidP="00E73A06">
      <w:pPr>
        <w:pStyle w:val="1"/>
        <w:spacing w:before="1"/>
      </w:pPr>
      <w:r>
        <w:t>Часть</w:t>
      </w:r>
      <w:r>
        <w:rPr>
          <w:spacing w:val="-6"/>
        </w:rPr>
        <w:t xml:space="preserve"> </w:t>
      </w:r>
      <w:r>
        <w:t>2:</w:t>
      </w:r>
      <w:r>
        <w:rPr>
          <w:spacing w:val="70"/>
        </w:rPr>
        <w:t xml:space="preserve"> </w:t>
      </w:r>
      <w:r>
        <w:t>Настройка</w:t>
      </w:r>
      <w:r>
        <w:rPr>
          <w:spacing w:val="-5"/>
        </w:rPr>
        <w:t xml:space="preserve"> </w:t>
      </w:r>
      <w:r>
        <w:t>устройств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проверка</w:t>
      </w:r>
      <w:r>
        <w:rPr>
          <w:spacing w:val="-5"/>
        </w:rPr>
        <w:t xml:space="preserve"> </w:t>
      </w:r>
      <w:r>
        <w:rPr>
          <w:spacing w:val="-2"/>
        </w:rPr>
        <w:t>подключения</w:t>
      </w:r>
    </w:p>
    <w:p w14:paraId="3AF0C8AF" w14:textId="77777777" w:rsidR="00E73A06" w:rsidRDefault="00E73A06" w:rsidP="00E73A06">
      <w:pPr>
        <w:pStyle w:val="3"/>
        <w:tabs>
          <w:tab w:val="left" w:pos="1036"/>
        </w:tabs>
        <w:spacing w:before="288"/>
      </w:pPr>
      <w:r>
        <w:t xml:space="preserve">Шаг </w:t>
      </w:r>
      <w:r>
        <w:rPr>
          <w:spacing w:val="-5"/>
        </w:rPr>
        <w:t>1:</w:t>
      </w:r>
      <w:r>
        <w:tab/>
        <w:t>Настройте</w:t>
      </w:r>
      <w:r>
        <w:rPr>
          <w:spacing w:val="-12"/>
        </w:rPr>
        <w:t xml:space="preserve"> </w:t>
      </w:r>
      <w:r>
        <w:t>интерфейсы</w:t>
      </w:r>
      <w:r>
        <w:rPr>
          <w:spacing w:val="-7"/>
        </w:rPr>
        <w:t xml:space="preserve"> </w:t>
      </w:r>
      <w:r>
        <w:rPr>
          <w:spacing w:val="-5"/>
        </w:rPr>
        <w:t>ПК.</w:t>
      </w:r>
    </w:p>
    <w:p w14:paraId="424FC4EE" w14:textId="77777777" w:rsidR="00E73A06" w:rsidRDefault="00E73A06" w:rsidP="00E73A06">
      <w:pPr>
        <w:pStyle w:val="a7"/>
        <w:numPr>
          <w:ilvl w:val="0"/>
          <w:numId w:val="7"/>
        </w:numPr>
        <w:tabs>
          <w:tab w:val="left" w:pos="818"/>
        </w:tabs>
        <w:spacing w:before="161"/>
        <w:ind w:left="818" w:hanging="358"/>
        <w:rPr>
          <w:sz w:val="20"/>
        </w:rPr>
      </w:pPr>
      <w:r>
        <w:rPr>
          <w:sz w:val="20"/>
        </w:rPr>
        <w:t>Настройте</w:t>
      </w:r>
      <w:r>
        <w:rPr>
          <w:spacing w:val="-11"/>
          <w:sz w:val="20"/>
        </w:rPr>
        <w:t xml:space="preserve"> </w:t>
      </w:r>
      <w:r>
        <w:rPr>
          <w:sz w:val="20"/>
        </w:rPr>
        <w:t>на</w:t>
      </w:r>
      <w:r>
        <w:rPr>
          <w:spacing w:val="-11"/>
          <w:sz w:val="20"/>
        </w:rPr>
        <w:t xml:space="preserve"> </w:t>
      </w:r>
      <w:r>
        <w:rPr>
          <w:sz w:val="20"/>
        </w:rPr>
        <w:t>компьютере</w:t>
      </w:r>
      <w:r>
        <w:rPr>
          <w:spacing w:val="-7"/>
          <w:sz w:val="20"/>
        </w:rPr>
        <w:t xml:space="preserve"> </w:t>
      </w:r>
      <w:r>
        <w:rPr>
          <w:sz w:val="20"/>
        </w:rPr>
        <w:t>PC-A</w:t>
      </w:r>
      <w:r>
        <w:rPr>
          <w:spacing w:val="-10"/>
          <w:sz w:val="20"/>
        </w:rPr>
        <w:t xml:space="preserve"> </w:t>
      </w:r>
      <w:r>
        <w:rPr>
          <w:sz w:val="20"/>
        </w:rPr>
        <w:t>IP-адрес,</w:t>
      </w:r>
      <w:r>
        <w:rPr>
          <w:spacing w:val="-11"/>
          <w:sz w:val="20"/>
        </w:rPr>
        <w:t xml:space="preserve"> </w:t>
      </w:r>
      <w:r>
        <w:rPr>
          <w:sz w:val="20"/>
        </w:rPr>
        <w:t>маску</w:t>
      </w:r>
      <w:r>
        <w:rPr>
          <w:spacing w:val="-10"/>
          <w:sz w:val="20"/>
        </w:rPr>
        <w:t xml:space="preserve"> </w:t>
      </w:r>
      <w:r>
        <w:rPr>
          <w:sz w:val="20"/>
        </w:rPr>
        <w:t>подсети</w:t>
      </w:r>
      <w:r>
        <w:rPr>
          <w:spacing w:val="-10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z w:val="20"/>
        </w:rPr>
        <w:t>параметры</w:t>
      </w:r>
      <w:r>
        <w:rPr>
          <w:spacing w:val="-11"/>
          <w:sz w:val="20"/>
        </w:rPr>
        <w:t xml:space="preserve"> </w:t>
      </w:r>
      <w:r>
        <w:rPr>
          <w:sz w:val="20"/>
        </w:rPr>
        <w:t>основного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шлюза.</w:t>
      </w:r>
    </w:p>
    <w:p w14:paraId="0942B2C2" w14:textId="6113CC4A" w:rsidR="00E73A06" w:rsidRDefault="00156C96" w:rsidP="00E73A06">
      <w:pPr>
        <w:pStyle w:val="a7"/>
        <w:tabs>
          <w:tab w:val="left" w:pos="818"/>
        </w:tabs>
        <w:spacing w:before="161"/>
        <w:ind w:left="0" w:firstLine="0"/>
        <w:jc w:val="center"/>
        <w:rPr>
          <w:sz w:val="20"/>
        </w:rPr>
      </w:pPr>
      <w:r w:rsidRPr="00156C96">
        <w:rPr>
          <w:sz w:val="20"/>
        </w:rPr>
        <w:drawing>
          <wp:inline distT="0" distB="0" distL="0" distR="0" wp14:anchorId="4F912E24" wp14:editId="0FA3ED34">
            <wp:extent cx="4020111" cy="3096057"/>
            <wp:effectExtent l="0" t="0" r="0" b="9525"/>
            <wp:docPr id="131624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42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7D37" w14:textId="77777777" w:rsidR="00E73A06" w:rsidRDefault="00E73A06" w:rsidP="00E73A06">
      <w:pPr>
        <w:pStyle w:val="a7"/>
        <w:numPr>
          <w:ilvl w:val="0"/>
          <w:numId w:val="7"/>
        </w:numPr>
        <w:tabs>
          <w:tab w:val="left" w:pos="818"/>
        </w:tabs>
        <w:spacing w:before="124"/>
        <w:ind w:left="818" w:hanging="358"/>
        <w:rPr>
          <w:sz w:val="20"/>
        </w:rPr>
      </w:pPr>
      <w:r>
        <w:rPr>
          <w:sz w:val="20"/>
        </w:rPr>
        <w:t>Настройте</w:t>
      </w:r>
      <w:r>
        <w:rPr>
          <w:spacing w:val="-11"/>
          <w:sz w:val="20"/>
        </w:rPr>
        <w:t xml:space="preserve"> </w:t>
      </w:r>
      <w:r>
        <w:rPr>
          <w:sz w:val="20"/>
        </w:rPr>
        <w:t>на</w:t>
      </w:r>
      <w:r>
        <w:rPr>
          <w:spacing w:val="-11"/>
          <w:sz w:val="20"/>
        </w:rPr>
        <w:t xml:space="preserve"> </w:t>
      </w:r>
      <w:r>
        <w:rPr>
          <w:sz w:val="20"/>
        </w:rPr>
        <w:t>компьютере</w:t>
      </w:r>
      <w:r>
        <w:rPr>
          <w:spacing w:val="-7"/>
          <w:sz w:val="20"/>
        </w:rPr>
        <w:t xml:space="preserve"> </w:t>
      </w:r>
      <w:r>
        <w:rPr>
          <w:sz w:val="20"/>
        </w:rPr>
        <w:t>PC-B</w:t>
      </w:r>
      <w:r>
        <w:rPr>
          <w:spacing w:val="-10"/>
          <w:sz w:val="20"/>
        </w:rPr>
        <w:t xml:space="preserve"> </w:t>
      </w:r>
      <w:r>
        <w:rPr>
          <w:sz w:val="20"/>
        </w:rPr>
        <w:t>IP-адрес,</w:t>
      </w:r>
      <w:r>
        <w:rPr>
          <w:spacing w:val="-11"/>
          <w:sz w:val="20"/>
        </w:rPr>
        <w:t xml:space="preserve"> </w:t>
      </w:r>
      <w:r>
        <w:rPr>
          <w:sz w:val="20"/>
        </w:rPr>
        <w:t>маску</w:t>
      </w:r>
      <w:r>
        <w:rPr>
          <w:spacing w:val="-10"/>
          <w:sz w:val="20"/>
        </w:rPr>
        <w:t xml:space="preserve"> </w:t>
      </w:r>
      <w:r>
        <w:rPr>
          <w:sz w:val="20"/>
        </w:rPr>
        <w:t>подсети</w:t>
      </w:r>
      <w:r>
        <w:rPr>
          <w:spacing w:val="-10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z w:val="20"/>
        </w:rPr>
        <w:t>параметры</w:t>
      </w:r>
      <w:r>
        <w:rPr>
          <w:spacing w:val="-11"/>
          <w:sz w:val="20"/>
        </w:rPr>
        <w:t xml:space="preserve"> </w:t>
      </w:r>
      <w:r>
        <w:rPr>
          <w:sz w:val="20"/>
        </w:rPr>
        <w:t>основного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шлюза.</w:t>
      </w:r>
    </w:p>
    <w:p w14:paraId="7F607E6B" w14:textId="3E617277" w:rsidR="00E73A06" w:rsidRPr="00AF4014" w:rsidRDefault="00AF4014" w:rsidP="00E73A06">
      <w:pPr>
        <w:pStyle w:val="a7"/>
        <w:tabs>
          <w:tab w:val="left" w:pos="818"/>
        </w:tabs>
        <w:spacing w:before="124"/>
        <w:ind w:left="0" w:firstLine="0"/>
        <w:jc w:val="center"/>
        <w:rPr>
          <w:sz w:val="20"/>
          <w:lang w:val="en-US"/>
        </w:rPr>
      </w:pPr>
      <w:r w:rsidRPr="00AF4014">
        <w:rPr>
          <w:sz w:val="20"/>
        </w:rPr>
        <w:lastRenderedPageBreak/>
        <w:drawing>
          <wp:inline distT="0" distB="0" distL="0" distR="0" wp14:anchorId="75A781A5" wp14:editId="36259E7D">
            <wp:extent cx="4048690" cy="3105583"/>
            <wp:effectExtent l="0" t="0" r="9525" b="0"/>
            <wp:docPr id="1396686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869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CE1A" w14:textId="77777777" w:rsidR="00E73A06" w:rsidRDefault="00E73A06" w:rsidP="00E73A06">
      <w:pPr>
        <w:pStyle w:val="a0"/>
        <w:spacing w:before="14"/>
      </w:pPr>
    </w:p>
    <w:p w14:paraId="05957F69" w14:textId="77777777" w:rsidR="00E73A06" w:rsidRDefault="00E73A06" w:rsidP="00E73A06">
      <w:pPr>
        <w:pStyle w:val="3"/>
        <w:tabs>
          <w:tab w:val="left" w:pos="1036"/>
        </w:tabs>
      </w:pPr>
      <w:r>
        <w:t xml:space="preserve">Шаг </w:t>
      </w:r>
      <w:r>
        <w:rPr>
          <w:spacing w:val="-5"/>
        </w:rPr>
        <w:t>2:</w:t>
      </w:r>
      <w:r>
        <w:tab/>
        <w:t>Настройте</w:t>
      </w:r>
      <w:r>
        <w:rPr>
          <w:spacing w:val="-8"/>
        </w:rPr>
        <w:t xml:space="preserve"> </w:t>
      </w:r>
      <w:r>
        <w:rPr>
          <w:spacing w:val="-2"/>
        </w:rPr>
        <w:t>маршрутизатор.</w:t>
      </w:r>
    </w:p>
    <w:p w14:paraId="534588F4" w14:textId="77777777" w:rsidR="00E73A06" w:rsidRDefault="00E73A06" w:rsidP="00E73A06">
      <w:pPr>
        <w:pStyle w:val="a7"/>
        <w:numPr>
          <w:ilvl w:val="0"/>
          <w:numId w:val="8"/>
        </w:numPr>
        <w:tabs>
          <w:tab w:val="left" w:pos="818"/>
          <w:tab w:val="left" w:pos="820"/>
        </w:tabs>
        <w:spacing w:before="161" w:line="244" w:lineRule="auto"/>
        <w:ind w:right="478"/>
        <w:rPr>
          <w:sz w:val="20"/>
        </w:rPr>
      </w:pPr>
      <w:r>
        <w:rPr>
          <w:sz w:val="20"/>
        </w:rPr>
        <w:t>Подключитесь</w:t>
      </w:r>
      <w:r>
        <w:rPr>
          <w:spacing w:val="-12"/>
          <w:sz w:val="20"/>
        </w:rPr>
        <w:t xml:space="preserve"> </w:t>
      </w:r>
      <w:r>
        <w:rPr>
          <w:sz w:val="20"/>
        </w:rPr>
        <w:t>к</w:t>
      </w:r>
      <w:r>
        <w:rPr>
          <w:spacing w:val="-14"/>
          <w:sz w:val="20"/>
        </w:rPr>
        <w:t xml:space="preserve"> </w:t>
      </w:r>
      <w:r>
        <w:rPr>
          <w:sz w:val="20"/>
        </w:rPr>
        <w:t>маршрутизатору</w:t>
      </w:r>
      <w:r>
        <w:rPr>
          <w:spacing w:val="-10"/>
          <w:sz w:val="20"/>
        </w:rPr>
        <w:t xml:space="preserve"> </w:t>
      </w:r>
      <w:r>
        <w:rPr>
          <w:sz w:val="20"/>
        </w:rPr>
        <w:t>с</w:t>
      </w:r>
      <w:r>
        <w:rPr>
          <w:spacing w:val="-12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12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12"/>
          <w:sz w:val="20"/>
        </w:rPr>
        <w:t xml:space="preserve"> </w:t>
      </w:r>
      <w:r>
        <w:rPr>
          <w:sz w:val="20"/>
        </w:rPr>
        <w:t>и</w:t>
      </w:r>
      <w:r>
        <w:rPr>
          <w:spacing w:val="-14"/>
          <w:sz w:val="20"/>
        </w:rPr>
        <w:t xml:space="preserve"> </w:t>
      </w:r>
      <w:r>
        <w:rPr>
          <w:sz w:val="20"/>
        </w:rPr>
        <w:t>активируйте</w:t>
      </w:r>
      <w:r>
        <w:rPr>
          <w:spacing w:val="-11"/>
          <w:sz w:val="20"/>
        </w:rPr>
        <w:t xml:space="preserve"> </w:t>
      </w:r>
      <w:r>
        <w:rPr>
          <w:sz w:val="20"/>
        </w:rPr>
        <w:t>привилегированный</w:t>
      </w:r>
      <w:r>
        <w:rPr>
          <w:spacing w:val="-14"/>
          <w:sz w:val="20"/>
        </w:rPr>
        <w:t xml:space="preserve"> </w:t>
      </w:r>
      <w:r>
        <w:rPr>
          <w:sz w:val="20"/>
        </w:rPr>
        <w:t xml:space="preserve">режим </w:t>
      </w:r>
      <w:r>
        <w:rPr>
          <w:spacing w:val="-2"/>
          <w:sz w:val="20"/>
        </w:rPr>
        <w:t>EXEC.</w:t>
      </w:r>
    </w:p>
    <w:p w14:paraId="2DA3E01E" w14:textId="77777777" w:rsidR="00E73A06" w:rsidRDefault="00E73A06" w:rsidP="00E73A06">
      <w:pPr>
        <w:pStyle w:val="a7"/>
        <w:numPr>
          <w:ilvl w:val="0"/>
          <w:numId w:val="8"/>
        </w:numPr>
        <w:tabs>
          <w:tab w:val="left" w:pos="818"/>
        </w:tabs>
        <w:ind w:left="818" w:hanging="358"/>
        <w:rPr>
          <w:sz w:val="20"/>
        </w:rPr>
      </w:pPr>
      <w:r>
        <w:rPr>
          <w:sz w:val="20"/>
        </w:rPr>
        <w:t>Войдите</w:t>
      </w:r>
      <w:r>
        <w:rPr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13"/>
          <w:sz w:val="20"/>
        </w:rPr>
        <w:t xml:space="preserve"> </w:t>
      </w:r>
      <w:r>
        <w:rPr>
          <w:sz w:val="20"/>
        </w:rPr>
        <w:t>режим</w:t>
      </w:r>
      <w:r>
        <w:rPr>
          <w:spacing w:val="-10"/>
          <w:sz w:val="20"/>
        </w:rPr>
        <w:t xml:space="preserve"> </w:t>
      </w:r>
      <w:r>
        <w:rPr>
          <w:sz w:val="20"/>
        </w:rPr>
        <w:t>глобальной</w:t>
      </w:r>
      <w:r>
        <w:rPr>
          <w:spacing w:val="-10"/>
          <w:sz w:val="20"/>
        </w:rPr>
        <w:t xml:space="preserve"> </w:t>
      </w:r>
      <w:r>
        <w:rPr>
          <w:sz w:val="20"/>
        </w:rPr>
        <w:t>конфигурации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маршрутизатора.</w:t>
      </w:r>
    </w:p>
    <w:p w14:paraId="02D9B2D2" w14:textId="77777777" w:rsidR="00E73A06" w:rsidRDefault="00E73A06" w:rsidP="00E73A06">
      <w:pPr>
        <w:pStyle w:val="a7"/>
        <w:numPr>
          <w:ilvl w:val="0"/>
          <w:numId w:val="8"/>
        </w:numPr>
        <w:tabs>
          <w:tab w:val="left" w:pos="820"/>
        </w:tabs>
        <w:spacing w:before="118" w:line="244" w:lineRule="auto"/>
        <w:ind w:right="1172"/>
        <w:rPr>
          <w:sz w:val="20"/>
        </w:rPr>
      </w:pPr>
      <w:r>
        <w:rPr>
          <w:sz w:val="20"/>
        </w:rPr>
        <w:t>Назначьте</w:t>
      </w:r>
      <w:r>
        <w:rPr>
          <w:spacing w:val="-7"/>
          <w:sz w:val="20"/>
        </w:rPr>
        <w:t xml:space="preserve"> </w:t>
      </w:r>
      <w:r>
        <w:rPr>
          <w:sz w:val="20"/>
        </w:rPr>
        <w:t>маршрутизатору</w:t>
      </w:r>
      <w:r>
        <w:rPr>
          <w:spacing w:val="-9"/>
          <w:sz w:val="20"/>
        </w:rPr>
        <w:t xml:space="preserve"> </w:t>
      </w:r>
      <w:r>
        <w:rPr>
          <w:sz w:val="20"/>
        </w:rPr>
        <w:t>имя</w:t>
      </w:r>
      <w:r>
        <w:rPr>
          <w:spacing w:val="-9"/>
          <w:sz w:val="20"/>
        </w:rPr>
        <w:t xml:space="preserve"> </w:t>
      </w:r>
      <w:r>
        <w:rPr>
          <w:sz w:val="20"/>
        </w:rPr>
        <w:t>устройства</w:t>
      </w:r>
      <w:r>
        <w:rPr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R1_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ФАМИЛИЯ</w:t>
      </w:r>
      <w:r>
        <w:rPr>
          <w:sz w:val="20"/>
        </w:rPr>
        <w:t>.</w:t>
      </w:r>
      <w:r>
        <w:rPr>
          <w:spacing w:val="-10"/>
          <w:sz w:val="20"/>
        </w:rPr>
        <w:t xml:space="preserve"> </w:t>
      </w:r>
      <w:r>
        <w:rPr>
          <w:sz w:val="20"/>
        </w:rPr>
        <w:t>Укажите</w:t>
      </w:r>
      <w:r>
        <w:rPr>
          <w:spacing w:val="-9"/>
          <w:sz w:val="20"/>
        </w:rPr>
        <w:t xml:space="preserve"> </w:t>
      </w:r>
      <w:r>
        <w:rPr>
          <w:sz w:val="20"/>
        </w:rPr>
        <w:t>свою</w:t>
      </w:r>
      <w:r>
        <w:rPr>
          <w:spacing w:val="-8"/>
          <w:sz w:val="20"/>
        </w:rPr>
        <w:t xml:space="preserve"> </w:t>
      </w:r>
      <w:r>
        <w:rPr>
          <w:sz w:val="20"/>
        </w:rPr>
        <w:t>фамилию</w:t>
      </w:r>
      <w:r>
        <w:rPr>
          <w:spacing w:val="-8"/>
          <w:sz w:val="20"/>
        </w:rPr>
        <w:t xml:space="preserve"> </w:t>
      </w:r>
      <w:r>
        <w:rPr>
          <w:sz w:val="20"/>
        </w:rPr>
        <w:t>на английском языке.</w:t>
      </w:r>
    </w:p>
    <w:p w14:paraId="74ADE68C" w14:textId="77777777" w:rsidR="00E73A06" w:rsidRDefault="00E73A06" w:rsidP="00E73A06">
      <w:pPr>
        <w:pStyle w:val="a7"/>
        <w:numPr>
          <w:ilvl w:val="0"/>
          <w:numId w:val="8"/>
        </w:numPr>
        <w:tabs>
          <w:tab w:val="left" w:pos="818"/>
        </w:tabs>
        <w:ind w:left="818" w:hanging="358"/>
        <w:rPr>
          <w:sz w:val="20"/>
        </w:rPr>
      </w:pPr>
      <w:r>
        <w:rPr>
          <w:sz w:val="20"/>
        </w:rPr>
        <w:t>Введите</w:t>
      </w:r>
      <w:r>
        <w:rPr>
          <w:spacing w:val="-14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13"/>
          <w:sz w:val="20"/>
        </w:rPr>
        <w:t xml:space="preserve"> </w:t>
      </w:r>
      <w:r>
        <w:rPr>
          <w:sz w:val="20"/>
        </w:rPr>
        <w:t>для</w:t>
      </w:r>
      <w:r>
        <w:rPr>
          <w:spacing w:val="-13"/>
          <w:sz w:val="20"/>
        </w:rPr>
        <w:t xml:space="preserve"> </w:t>
      </w:r>
      <w:r>
        <w:rPr>
          <w:sz w:val="20"/>
        </w:rPr>
        <w:t>того,</w:t>
      </w:r>
      <w:r>
        <w:rPr>
          <w:spacing w:val="-13"/>
          <w:sz w:val="20"/>
        </w:rPr>
        <w:t xml:space="preserve"> </w:t>
      </w:r>
      <w:r>
        <w:rPr>
          <w:sz w:val="20"/>
        </w:rPr>
        <w:t>чтобы</w:t>
      </w:r>
      <w:r>
        <w:rPr>
          <w:spacing w:val="-14"/>
          <w:sz w:val="20"/>
        </w:rPr>
        <w:t xml:space="preserve"> </w:t>
      </w:r>
      <w:r>
        <w:rPr>
          <w:sz w:val="20"/>
        </w:rPr>
        <w:t>предотвратить</w:t>
      </w:r>
      <w:r>
        <w:rPr>
          <w:spacing w:val="-13"/>
          <w:sz w:val="20"/>
        </w:rPr>
        <w:t xml:space="preserve"> </w:t>
      </w:r>
      <w:r>
        <w:rPr>
          <w:sz w:val="20"/>
        </w:rPr>
        <w:t>попытки</w:t>
      </w:r>
      <w:r>
        <w:rPr>
          <w:spacing w:val="-13"/>
          <w:sz w:val="20"/>
        </w:rPr>
        <w:t xml:space="preserve"> </w:t>
      </w:r>
      <w:r>
        <w:rPr>
          <w:sz w:val="20"/>
        </w:rPr>
        <w:t>маршрутизатора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неверно</w:t>
      </w:r>
    </w:p>
    <w:p w14:paraId="4E7274E8" w14:textId="77777777" w:rsidR="00E73A06" w:rsidRDefault="00E73A06" w:rsidP="00E73A06">
      <w:pPr>
        <w:pStyle w:val="a0"/>
        <w:spacing w:before="4"/>
      </w:pPr>
      <w:r>
        <w:rPr>
          <w:spacing w:val="-2"/>
        </w:rPr>
        <w:t>преобразовывать</w:t>
      </w:r>
      <w:r>
        <w:rPr>
          <w:spacing w:val="-3"/>
        </w:rPr>
        <w:t xml:space="preserve"> </w:t>
      </w:r>
      <w:r>
        <w:rPr>
          <w:spacing w:val="-2"/>
        </w:rPr>
        <w:t>введенные команды</w:t>
      </w:r>
      <w:r>
        <w:rPr>
          <w:spacing w:val="-1"/>
        </w:rPr>
        <w:t xml:space="preserve"> </w:t>
      </w:r>
      <w:r>
        <w:rPr>
          <w:spacing w:val="-2"/>
        </w:rPr>
        <w:t>таким</w:t>
      </w:r>
      <w:r>
        <w:t xml:space="preserve"> </w:t>
      </w:r>
      <w:r>
        <w:rPr>
          <w:spacing w:val="-2"/>
        </w:rPr>
        <w:t>образом,</w:t>
      </w:r>
      <w:r>
        <w:rPr>
          <w:spacing w:val="-1"/>
        </w:rPr>
        <w:t xml:space="preserve"> </w:t>
      </w:r>
      <w:r>
        <w:rPr>
          <w:spacing w:val="-2"/>
        </w:rPr>
        <w:t>как</w:t>
      </w:r>
      <w:r>
        <w:rPr>
          <w:spacing w:val="-3"/>
        </w:rPr>
        <w:t xml:space="preserve"> </w:t>
      </w:r>
      <w:r>
        <w:rPr>
          <w:spacing w:val="-2"/>
        </w:rPr>
        <w:t>будто</w:t>
      </w:r>
      <w:r>
        <w:rPr>
          <w:spacing w:val="-1"/>
        </w:rPr>
        <w:t xml:space="preserve"> </w:t>
      </w:r>
      <w:r>
        <w:rPr>
          <w:spacing w:val="-2"/>
        </w:rPr>
        <w:t>они</w:t>
      </w:r>
      <w:r>
        <w:rPr>
          <w:spacing w:val="-3"/>
        </w:rPr>
        <w:t xml:space="preserve"> </w:t>
      </w:r>
      <w:r>
        <w:rPr>
          <w:spacing w:val="-2"/>
        </w:rPr>
        <w:t>являются</w:t>
      </w:r>
      <w:r>
        <w:rPr>
          <w:spacing w:val="-1"/>
        </w:rPr>
        <w:t xml:space="preserve"> </w:t>
      </w:r>
      <w:r>
        <w:rPr>
          <w:spacing w:val="-2"/>
        </w:rPr>
        <w:t>именами</w:t>
      </w:r>
      <w:r>
        <w:rPr>
          <w:spacing w:val="-1"/>
        </w:rPr>
        <w:t xml:space="preserve"> </w:t>
      </w:r>
      <w:r>
        <w:rPr>
          <w:spacing w:val="-2"/>
        </w:rPr>
        <w:t>узлов.</w:t>
      </w:r>
    </w:p>
    <w:p w14:paraId="17FBD65B" w14:textId="77777777" w:rsidR="00E73A06" w:rsidRDefault="00E73A06" w:rsidP="00E73A06">
      <w:pPr>
        <w:pStyle w:val="a7"/>
        <w:numPr>
          <w:ilvl w:val="0"/>
          <w:numId w:val="8"/>
        </w:numPr>
        <w:tabs>
          <w:tab w:val="left" w:pos="818"/>
        </w:tabs>
        <w:spacing w:before="124"/>
        <w:ind w:left="818" w:hanging="358"/>
        <w:rPr>
          <w:sz w:val="20"/>
        </w:rPr>
      </w:pPr>
      <w:r>
        <w:rPr>
          <w:sz w:val="20"/>
        </w:rPr>
        <w:t>Установите</w:t>
      </w:r>
      <w:r>
        <w:rPr>
          <w:spacing w:val="-7"/>
          <w:sz w:val="20"/>
        </w:rPr>
        <w:t xml:space="preserve"> </w:t>
      </w:r>
      <w:r>
        <w:rPr>
          <w:sz w:val="20"/>
        </w:rPr>
        <w:t>минимальную</w:t>
      </w:r>
      <w:r>
        <w:rPr>
          <w:spacing w:val="-5"/>
          <w:sz w:val="20"/>
        </w:rPr>
        <w:t xml:space="preserve"> </w:t>
      </w:r>
      <w:r>
        <w:rPr>
          <w:sz w:val="20"/>
        </w:rPr>
        <w:t>длину</w:t>
      </w:r>
      <w:r>
        <w:rPr>
          <w:spacing w:val="-6"/>
          <w:sz w:val="20"/>
        </w:rPr>
        <w:t xml:space="preserve"> </w:t>
      </w:r>
      <w:r>
        <w:rPr>
          <w:sz w:val="20"/>
        </w:rPr>
        <w:t>10</w:t>
      </w:r>
      <w:r>
        <w:rPr>
          <w:spacing w:val="-6"/>
          <w:sz w:val="20"/>
        </w:rPr>
        <w:t xml:space="preserve"> </w:t>
      </w:r>
      <w:r>
        <w:rPr>
          <w:sz w:val="20"/>
        </w:rPr>
        <w:t>символов</w:t>
      </w:r>
      <w:r>
        <w:rPr>
          <w:spacing w:val="-6"/>
          <w:sz w:val="20"/>
        </w:rPr>
        <w:t xml:space="preserve"> </w:t>
      </w:r>
      <w:r>
        <w:rPr>
          <w:sz w:val="20"/>
        </w:rPr>
        <w:t>для</w:t>
      </w:r>
      <w:r>
        <w:rPr>
          <w:spacing w:val="-6"/>
          <w:sz w:val="20"/>
        </w:rPr>
        <w:t xml:space="preserve"> </w:t>
      </w:r>
      <w:r>
        <w:rPr>
          <w:sz w:val="20"/>
        </w:rPr>
        <w:t>всех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паролей.</w:t>
      </w:r>
    </w:p>
    <w:p w14:paraId="335B0E04" w14:textId="77777777" w:rsidR="00E73A06" w:rsidRDefault="00E73A06" w:rsidP="00E73A06">
      <w:pPr>
        <w:pStyle w:val="a0"/>
        <w:spacing w:before="124"/>
        <w:rPr>
          <w:spacing w:val="-2"/>
        </w:rPr>
      </w:pPr>
      <w:r>
        <w:rPr>
          <w:spacing w:val="-2"/>
        </w:rPr>
        <w:t>Укажите</w:t>
      </w:r>
      <w:r>
        <w:rPr>
          <w:spacing w:val="-1"/>
        </w:rPr>
        <w:t xml:space="preserve"> </w:t>
      </w:r>
      <w:r>
        <w:rPr>
          <w:spacing w:val="-2"/>
        </w:rPr>
        <w:t>способы</w:t>
      </w:r>
      <w:r>
        <w:t xml:space="preserve"> </w:t>
      </w:r>
      <w:r>
        <w:rPr>
          <w:spacing w:val="-2"/>
        </w:rPr>
        <w:t>усиления</w:t>
      </w:r>
      <w:r>
        <w:t xml:space="preserve"> </w:t>
      </w:r>
      <w:r>
        <w:rPr>
          <w:spacing w:val="-2"/>
        </w:rPr>
        <w:t>защиты</w:t>
      </w:r>
      <w:r>
        <w:t xml:space="preserve"> </w:t>
      </w:r>
      <w:r>
        <w:rPr>
          <w:spacing w:val="-2"/>
        </w:rPr>
        <w:t>паролей,</w:t>
      </w:r>
      <w:r>
        <w:rPr>
          <w:spacing w:val="2"/>
        </w:rPr>
        <w:t xml:space="preserve"> </w:t>
      </w:r>
      <w:r>
        <w:rPr>
          <w:spacing w:val="-2"/>
        </w:rPr>
        <w:t>кроме</w:t>
      </w:r>
      <w:r>
        <w:rPr>
          <w:spacing w:val="6"/>
        </w:rPr>
        <w:t xml:space="preserve"> </w:t>
      </w:r>
      <w:r>
        <w:rPr>
          <w:spacing w:val="-2"/>
        </w:rPr>
        <w:t>установки</w:t>
      </w:r>
      <w:r>
        <w:rPr>
          <w:spacing w:val="-1"/>
        </w:rPr>
        <w:t xml:space="preserve"> </w:t>
      </w:r>
      <w:r>
        <w:rPr>
          <w:spacing w:val="-2"/>
        </w:rPr>
        <w:t>минимальной</w:t>
      </w:r>
      <w:r>
        <w:t xml:space="preserve"> </w:t>
      </w:r>
      <w:r>
        <w:rPr>
          <w:spacing w:val="-2"/>
        </w:rPr>
        <w:t>длины.</w:t>
      </w:r>
    </w:p>
    <w:p w14:paraId="473588B1" w14:textId="77777777" w:rsidR="00E73A06" w:rsidRDefault="00E73A06" w:rsidP="00E73A06">
      <w:pPr>
        <w:pStyle w:val="a7"/>
        <w:numPr>
          <w:ilvl w:val="0"/>
          <w:numId w:val="8"/>
        </w:numPr>
        <w:tabs>
          <w:tab w:val="left" w:pos="820"/>
        </w:tabs>
        <w:spacing w:before="120"/>
        <w:rPr>
          <w:sz w:val="20"/>
        </w:rPr>
      </w:pPr>
      <w:r>
        <w:rPr>
          <w:spacing w:val="-2"/>
          <w:sz w:val="20"/>
        </w:rPr>
        <w:t>Назначьте</w:t>
      </w:r>
      <w:r>
        <w:rPr>
          <w:spacing w:val="3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cisco12345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качестве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зашифрованного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пароля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привилегированного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режима.</w:t>
      </w:r>
    </w:p>
    <w:p w14:paraId="6BC9D4F3" w14:textId="77777777" w:rsidR="00E73A06" w:rsidRDefault="00E73A06" w:rsidP="00E73A06">
      <w:pPr>
        <w:pStyle w:val="a7"/>
        <w:numPr>
          <w:ilvl w:val="0"/>
          <w:numId w:val="8"/>
        </w:numPr>
        <w:tabs>
          <w:tab w:val="left" w:pos="818"/>
          <w:tab w:val="left" w:pos="820"/>
        </w:tabs>
        <w:spacing w:before="121" w:line="242" w:lineRule="auto"/>
        <w:ind w:right="254"/>
        <w:rPr>
          <w:sz w:val="20"/>
        </w:rPr>
      </w:pP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8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8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9"/>
          <w:sz w:val="20"/>
        </w:rPr>
        <w:t xml:space="preserve"> </w:t>
      </w:r>
      <w:r>
        <w:rPr>
          <w:sz w:val="20"/>
        </w:rPr>
        <w:t>назначьте</w:t>
      </w:r>
      <w:r>
        <w:rPr>
          <w:spacing w:val="-4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ciscoconpass</w:t>
      </w:r>
      <w:proofErr w:type="spellEnd"/>
      <w:r>
        <w:rPr>
          <w:sz w:val="20"/>
        </w:rPr>
        <w:t>.</w:t>
      </w:r>
      <w:r>
        <w:rPr>
          <w:spacing w:val="-9"/>
          <w:sz w:val="20"/>
        </w:rPr>
        <w:t xml:space="preserve"> </w:t>
      </w:r>
      <w:r>
        <w:rPr>
          <w:sz w:val="20"/>
        </w:rPr>
        <w:t>Установите</w:t>
      </w:r>
      <w:r>
        <w:rPr>
          <w:spacing w:val="-8"/>
          <w:sz w:val="20"/>
        </w:rPr>
        <w:t xml:space="preserve"> </w:t>
      </w:r>
      <w:r>
        <w:rPr>
          <w:sz w:val="20"/>
        </w:rPr>
        <w:t>лимит</w:t>
      </w:r>
      <w:r>
        <w:rPr>
          <w:spacing w:val="-8"/>
          <w:sz w:val="20"/>
        </w:rPr>
        <w:t xml:space="preserve"> </w:t>
      </w:r>
      <w:r>
        <w:rPr>
          <w:sz w:val="20"/>
        </w:rPr>
        <w:t>времени</w:t>
      </w:r>
      <w:r>
        <w:rPr>
          <w:spacing w:val="-6"/>
          <w:sz w:val="20"/>
        </w:rPr>
        <w:t xml:space="preserve"> </w:t>
      </w:r>
      <w:r>
        <w:rPr>
          <w:sz w:val="20"/>
        </w:rPr>
        <w:t>для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консольного подключения (5 минут), активируйте вход в систему (запрашивание пароля) и добавьте команду </w:t>
      </w:r>
      <w:proofErr w:type="spellStart"/>
      <w:r>
        <w:rPr>
          <w:rFonts w:ascii="Arial" w:hAnsi="Arial"/>
          <w:b/>
          <w:sz w:val="20"/>
        </w:rPr>
        <w:t>logging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synchronous</w:t>
      </w:r>
      <w:proofErr w:type="spellEnd"/>
      <w:r>
        <w:rPr>
          <w:sz w:val="20"/>
        </w:rPr>
        <w:t xml:space="preserve">. Команда </w:t>
      </w:r>
      <w:proofErr w:type="spellStart"/>
      <w:r>
        <w:rPr>
          <w:rFonts w:ascii="Arial" w:hAnsi="Arial"/>
          <w:b/>
          <w:sz w:val="20"/>
        </w:rPr>
        <w:t>logging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synchronous</w:t>
      </w:r>
      <w:proofErr w:type="spellEnd"/>
      <w:r>
        <w:rPr>
          <w:rFonts w:ascii="Arial" w:hAnsi="Arial"/>
          <w:b/>
          <w:sz w:val="20"/>
        </w:rPr>
        <w:t xml:space="preserve"> </w:t>
      </w:r>
      <w:r>
        <w:rPr>
          <w:sz w:val="20"/>
        </w:rPr>
        <w:t>позволяет синхронизировать выходные</w:t>
      </w:r>
    </w:p>
    <w:p w14:paraId="38FB68A3" w14:textId="77777777" w:rsidR="00E73A06" w:rsidRDefault="00E73A06" w:rsidP="00E73A06">
      <w:pPr>
        <w:pStyle w:val="a0"/>
        <w:spacing w:before="2" w:line="244" w:lineRule="auto"/>
      </w:pPr>
      <w:r>
        <w:t>данные</w:t>
      </w:r>
      <w:r>
        <w:rPr>
          <w:spacing w:val="-9"/>
        </w:rPr>
        <w:t xml:space="preserve"> </w:t>
      </w:r>
      <w:r>
        <w:t>отладки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программного</w:t>
      </w:r>
      <w:r>
        <w:rPr>
          <w:spacing w:val="-9"/>
        </w:rPr>
        <w:t xml:space="preserve"> </w:t>
      </w:r>
      <w:r>
        <w:t>обеспечения</w:t>
      </w:r>
      <w:r>
        <w:rPr>
          <w:spacing w:val="-9"/>
        </w:rPr>
        <w:t xml:space="preserve"> </w:t>
      </w:r>
      <w:r>
        <w:t>Cisco</w:t>
      </w:r>
      <w:r>
        <w:rPr>
          <w:spacing w:val="-9"/>
        </w:rPr>
        <w:t xml:space="preserve"> </w:t>
      </w:r>
      <w:r>
        <w:t>IOS,</w:t>
      </w:r>
      <w:r>
        <w:rPr>
          <w:spacing w:val="-8"/>
        </w:rPr>
        <w:t xml:space="preserve"> </w:t>
      </w:r>
      <w:r>
        <w:t>а</w:t>
      </w:r>
      <w:r>
        <w:rPr>
          <w:spacing w:val="-10"/>
        </w:rPr>
        <w:t xml:space="preserve"> </w:t>
      </w:r>
      <w:r>
        <w:t>также</w:t>
      </w:r>
      <w:r>
        <w:rPr>
          <w:spacing w:val="-9"/>
        </w:rPr>
        <w:t xml:space="preserve"> </w:t>
      </w:r>
      <w:r>
        <w:t>запрещает</w:t>
      </w:r>
      <w:r>
        <w:rPr>
          <w:spacing w:val="-9"/>
        </w:rPr>
        <w:t xml:space="preserve"> </w:t>
      </w:r>
      <w:r>
        <w:t>этим</w:t>
      </w:r>
      <w:r>
        <w:rPr>
          <w:spacing w:val="-9"/>
        </w:rPr>
        <w:t xml:space="preserve"> </w:t>
      </w:r>
      <w:r>
        <w:t>сообщениям прерывать ввод команд с клавиатуры.</w:t>
      </w:r>
    </w:p>
    <w:p w14:paraId="1FEA0085" w14:textId="77777777" w:rsidR="00E73A06" w:rsidRDefault="00E73A06" w:rsidP="00E73A06">
      <w:pPr>
        <w:pStyle w:val="a7"/>
        <w:numPr>
          <w:ilvl w:val="0"/>
          <w:numId w:val="8"/>
        </w:numPr>
        <w:tabs>
          <w:tab w:val="left" w:pos="818"/>
          <w:tab w:val="left" w:pos="820"/>
        </w:tabs>
        <w:spacing w:before="113" w:line="242" w:lineRule="auto"/>
        <w:ind w:right="299"/>
        <w:rPr>
          <w:sz w:val="20"/>
        </w:rPr>
      </w:pP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5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3"/>
          <w:sz w:val="20"/>
        </w:rPr>
        <w:t xml:space="preserve"> </w:t>
      </w:r>
      <w:r>
        <w:rPr>
          <w:sz w:val="20"/>
        </w:rPr>
        <w:t>линий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vty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назначьте</w:t>
      </w:r>
      <w:r>
        <w:rPr>
          <w:spacing w:val="-5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ciscovtypass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установите</w:t>
      </w:r>
      <w:r>
        <w:rPr>
          <w:spacing w:val="-5"/>
          <w:sz w:val="20"/>
        </w:rPr>
        <w:t xml:space="preserve"> </w:t>
      </w:r>
      <w:r>
        <w:rPr>
          <w:sz w:val="20"/>
        </w:rPr>
        <w:t>лимит</w:t>
      </w:r>
      <w:r>
        <w:rPr>
          <w:spacing w:val="-5"/>
          <w:sz w:val="20"/>
        </w:rPr>
        <w:t xml:space="preserve"> </w:t>
      </w:r>
      <w:r>
        <w:rPr>
          <w:sz w:val="20"/>
        </w:rPr>
        <w:t>времени</w:t>
      </w:r>
      <w:r>
        <w:rPr>
          <w:spacing w:val="-2"/>
          <w:sz w:val="20"/>
        </w:rPr>
        <w:t xml:space="preserve"> </w:t>
      </w: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r>
        <w:rPr>
          <w:sz w:val="20"/>
        </w:rPr>
        <w:t>удаленного подключения (5 минут), активируйте</w:t>
      </w:r>
      <w:r>
        <w:rPr>
          <w:spacing w:val="-1"/>
          <w:sz w:val="20"/>
        </w:rPr>
        <w:t xml:space="preserve"> </w:t>
      </w:r>
      <w:r>
        <w:rPr>
          <w:sz w:val="20"/>
        </w:rPr>
        <w:t>вход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систему (запрашивание пароля) и добавьте команду </w:t>
      </w:r>
      <w:proofErr w:type="spellStart"/>
      <w:r>
        <w:rPr>
          <w:rFonts w:ascii="Arial" w:hAnsi="Arial"/>
          <w:b/>
          <w:sz w:val="20"/>
        </w:rPr>
        <w:t>logging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synchronous</w:t>
      </w:r>
      <w:proofErr w:type="spellEnd"/>
      <w:r>
        <w:rPr>
          <w:sz w:val="20"/>
        </w:rPr>
        <w:t>.</w:t>
      </w:r>
    </w:p>
    <w:p w14:paraId="6F22B6D8" w14:textId="77777777" w:rsidR="00E73A06" w:rsidRDefault="00E73A06" w:rsidP="00E73A06">
      <w:pPr>
        <w:pStyle w:val="a7"/>
        <w:numPr>
          <w:ilvl w:val="0"/>
          <w:numId w:val="8"/>
        </w:numPr>
        <w:tabs>
          <w:tab w:val="left" w:pos="820"/>
        </w:tabs>
        <w:spacing w:before="121"/>
        <w:rPr>
          <w:sz w:val="20"/>
        </w:rPr>
      </w:pPr>
      <w:r>
        <w:rPr>
          <w:spacing w:val="-2"/>
          <w:sz w:val="20"/>
        </w:rPr>
        <w:t>Зашифруйте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открытые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пароли.</w:t>
      </w:r>
    </w:p>
    <w:p w14:paraId="21CD7614" w14:textId="77777777" w:rsidR="00E73A06" w:rsidRDefault="00E73A06" w:rsidP="00E73A06">
      <w:pPr>
        <w:pStyle w:val="a7"/>
        <w:numPr>
          <w:ilvl w:val="0"/>
          <w:numId w:val="8"/>
        </w:numPr>
        <w:tabs>
          <w:tab w:val="left" w:pos="820"/>
        </w:tabs>
        <w:spacing w:before="124"/>
        <w:rPr>
          <w:sz w:val="20"/>
        </w:rPr>
      </w:pPr>
      <w:r>
        <w:rPr>
          <w:spacing w:val="-2"/>
          <w:sz w:val="20"/>
        </w:rPr>
        <w:t>Создайте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баннер</w:t>
      </w:r>
      <w:r>
        <w:rPr>
          <w:sz w:val="20"/>
        </w:rPr>
        <w:t xml:space="preserve"> </w:t>
      </w:r>
      <w:r>
        <w:rPr>
          <w:spacing w:val="-2"/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предупреждением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о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запрете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несанкционированного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доступа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к устройству.</w:t>
      </w:r>
    </w:p>
    <w:p w14:paraId="6237AF9C" w14:textId="6EEF2984" w:rsidR="00E73A06" w:rsidRDefault="00DF2EB6" w:rsidP="00E73A06">
      <w:pPr>
        <w:pStyle w:val="a7"/>
        <w:tabs>
          <w:tab w:val="left" w:pos="820"/>
        </w:tabs>
        <w:spacing w:before="124"/>
        <w:ind w:left="0" w:firstLine="0"/>
        <w:jc w:val="center"/>
        <w:rPr>
          <w:sz w:val="20"/>
        </w:rPr>
      </w:pPr>
      <w:r w:rsidRPr="00DF2EB6">
        <w:rPr>
          <w:sz w:val="20"/>
        </w:rPr>
        <w:lastRenderedPageBreak/>
        <w:drawing>
          <wp:inline distT="0" distB="0" distL="0" distR="0" wp14:anchorId="6818B10D" wp14:editId="164D228E">
            <wp:extent cx="5496692" cy="5058481"/>
            <wp:effectExtent l="0" t="0" r="8890" b="8890"/>
            <wp:docPr id="1070230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309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E56B" w14:textId="77777777" w:rsidR="00E73A06" w:rsidRDefault="00E73A06" w:rsidP="00E73A06">
      <w:pPr>
        <w:pStyle w:val="a7"/>
        <w:numPr>
          <w:ilvl w:val="0"/>
          <w:numId w:val="8"/>
        </w:numPr>
        <w:tabs>
          <w:tab w:val="left" w:pos="820"/>
        </w:tabs>
        <w:spacing w:before="124"/>
        <w:rPr>
          <w:sz w:val="20"/>
        </w:rPr>
      </w:pPr>
      <w:r>
        <w:rPr>
          <w:sz w:val="20"/>
        </w:rPr>
        <w:t>Настройте</w:t>
      </w:r>
      <w:r>
        <w:rPr>
          <w:spacing w:val="-8"/>
          <w:sz w:val="20"/>
        </w:rPr>
        <w:t xml:space="preserve"> </w:t>
      </w:r>
      <w:r>
        <w:rPr>
          <w:sz w:val="20"/>
        </w:rPr>
        <w:t>IP-адрес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z w:val="20"/>
        </w:rPr>
        <w:t>описание</w:t>
      </w:r>
      <w:r>
        <w:rPr>
          <w:spacing w:val="-7"/>
          <w:sz w:val="20"/>
        </w:rPr>
        <w:t xml:space="preserve"> </w:t>
      </w:r>
      <w:r>
        <w:rPr>
          <w:sz w:val="20"/>
        </w:rPr>
        <w:t>интерфейса.</w:t>
      </w:r>
      <w:r>
        <w:rPr>
          <w:spacing w:val="-7"/>
          <w:sz w:val="20"/>
        </w:rPr>
        <w:t xml:space="preserve"> </w:t>
      </w:r>
      <w:r>
        <w:rPr>
          <w:sz w:val="20"/>
        </w:rPr>
        <w:t>Активируйте</w:t>
      </w:r>
      <w:r>
        <w:rPr>
          <w:spacing w:val="-7"/>
          <w:sz w:val="20"/>
        </w:rPr>
        <w:t xml:space="preserve"> </w:t>
      </w:r>
      <w:r>
        <w:rPr>
          <w:sz w:val="20"/>
        </w:rPr>
        <w:t>оба</w:t>
      </w:r>
      <w:r>
        <w:rPr>
          <w:spacing w:val="-7"/>
          <w:sz w:val="20"/>
        </w:rPr>
        <w:t xml:space="preserve"> </w:t>
      </w:r>
      <w:r>
        <w:rPr>
          <w:sz w:val="20"/>
        </w:rPr>
        <w:t>интерфейса</w:t>
      </w:r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маршрутизаторе.</w:t>
      </w:r>
    </w:p>
    <w:p w14:paraId="2665E302" w14:textId="53513590" w:rsidR="00E73A06" w:rsidRDefault="00391429" w:rsidP="00E73A06">
      <w:pPr>
        <w:pStyle w:val="a7"/>
        <w:tabs>
          <w:tab w:val="left" w:pos="820"/>
        </w:tabs>
        <w:spacing w:before="124"/>
        <w:ind w:left="0" w:firstLine="0"/>
        <w:jc w:val="center"/>
        <w:rPr>
          <w:sz w:val="20"/>
        </w:rPr>
      </w:pPr>
      <w:r w:rsidRPr="00391429">
        <w:rPr>
          <w:sz w:val="20"/>
        </w:rPr>
        <w:lastRenderedPageBreak/>
        <w:drawing>
          <wp:inline distT="0" distB="0" distL="0" distR="0" wp14:anchorId="6D80A509" wp14:editId="7B482E4C">
            <wp:extent cx="5410955" cy="3343742"/>
            <wp:effectExtent l="0" t="0" r="0" b="9525"/>
            <wp:docPr id="921280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802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92DA" w14:textId="77777777" w:rsidR="00E73A06" w:rsidRDefault="00E73A06" w:rsidP="00E73A06">
      <w:pPr>
        <w:pStyle w:val="a7"/>
        <w:numPr>
          <w:ilvl w:val="0"/>
          <w:numId w:val="8"/>
        </w:numPr>
        <w:tabs>
          <w:tab w:val="left" w:pos="820"/>
        </w:tabs>
        <w:spacing w:before="83"/>
        <w:rPr>
          <w:sz w:val="20"/>
        </w:rPr>
      </w:pPr>
      <w:r>
        <w:rPr>
          <w:sz w:val="20"/>
        </w:rPr>
        <w:t>Настройте</w:t>
      </w:r>
      <w:r>
        <w:rPr>
          <w:spacing w:val="-6"/>
          <w:sz w:val="20"/>
        </w:rPr>
        <w:t xml:space="preserve"> </w:t>
      </w:r>
      <w:r>
        <w:rPr>
          <w:sz w:val="20"/>
        </w:rPr>
        <w:t>часы</w:t>
      </w:r>
      <w:r>
        <w:rPr>
          <w:spacing w:val="-6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маршрутизаторе.</w:t>
      </w:r>
    </w:p>
    <w:p w14:paraId="1C8887D8" w14:textId="77777777" w:rsidR="00E73A06" w:rsidRDefault="00E73A06" w:rsidP="00E73A06">
      <w:pPr>
        <w:pStyle w:val="a7"/>
        <w:numPr>
          <w:ilvl w:val="0"/>
          <w:numId w:val="8"/>
        </w:numPr>
        <w:tabs>
          <w:tab w:val="left" w:pos="818"/>
        </w:tabs>
        <w:spacing w:before="124"/>
        <w:ind w:left="818" w:hanging="358"/>
        <w:rPr>
          <w:sz w:val="20"/>
        </w:rPr>
      </w:pPr>
      <w:r>
        <w:rPr>
          <w:sz w:val="20"/>
        </w:rPr>
        <w:t>Сохраните</w:t>
      </w:r>
      <w:r>
        <w:rPr>
          <w:spacing w:val="-14"/>
          <w:sz w:val="20"/>
        </w:rPr>
        <w:t xml:space="preserve"> </w:t>
      </w:r>
      <w:r>
        <w:rPr>
          <w:sz w:val="20"/>
        </w:rPr>
        <w:t>текущую</w:t>
      </w:r>
      <w:r>
        <w:rPr>
          <w:spacing w:val="-13"/>
          <w:sz w:val="20"/>
        </w:rPr>
        <w:t xml:space="preserve"> </w:t>
      </w:r>
      <w:r>
        <w:rPr>
          <w:sz w:val="20"/>
        </w:rPr>
        <w:t>конфигурацию</w:t>
      </w:r>
      <w:r>
        <w:rPr>
          <w:spacing w:val="-12"/>
          <w:sz w:val="20"/>
        </w:rPr>
        <w:t xml:space="preserve"> </w:t>
      </w:r>
      <w:r>
        <w:rPr>
          <w:sz w:val="20"/>
        </w:rPr>
        <w:t>в</w:t>
      </w:r>
      <w:r>
        <w:rPr>
          <w:spacing w:val="-14"/>
          <w:sz w:val="20"/>
        </w:rPr>
        <w:t xml:space="preserve"> </w:t>
      </w:r>
      <w:r>
        <w:rPr>
          <w:sz w:val="20"/>
        </w:rPr>
        <w:t>файл</w:t>
      </w:r>
      <w:r>
        <w:rPr>
          <w:spacing w:val="-13"/>
          <w:sz w:val="20"/>
        </w:rPr>
        <w:t xml:space="preserve"> </w:t>
      </w:r>
      <w:r>
        <w:rPr>
          <w:sz w:val="20"/>
        </w:rPr>
        <w:t>загрузочной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конфигурации.</w:t>
      </w:r>
    </w:p>
    <w:p w14:paraId="3CD02A5B" w14:textId="77777777" w:rsidR="00E73A06" w:rsidRDefault="00E73A06" w:rsidP="00E73A06">
      <w:pPr>
        <w:spacing w:before="118"/>
        <w:ind w:left="820" w:right="363"/>
        <w:rPr>
          <w:sz w:val="20"/>
        </w:rPr>
      </w:pPr>
      <w:r>
        <w:rPr>
          <w:sz w:val="20"/>
        </w:rPr>
        <w:t>Что</w:t>
      </w:r>
      <w:r>
        <w:rPr>
          <w:spacing w:val="-11"/>
          <w:sz w:val="20"/>
        </w:rPr>
        <w:t xml:space="preserve"> </w:t>
      </w:r>
      <w:r>
        <w:rPr>
          <w:sz w:val="20"/>
        </w:rPr>
        <w:t>произойдет,</w:t>
      </w:r>
      <w:r>
        <w:rPr>
          <w:spacing w:val="-10"/>
          <w:sz w:val="20"/>
        </w:rPr>
        <w:t xml:space="preserve"> </w:t>
      </w:r>
      <w:r>
        <w:rPr>
          <w:sz w:val="20"/>
        </w:rPr>
        <w:t>если</w:t>
      </w:r>
      <w:r>
        <w:rPr>
          <w:spacing w:val="-10"/>
          <w:sz w:val="20"/>
        </w:rPr>
        <w:t xml:space="preserve"> </w:t>
      </w:r>
      <w:r>
        <w:rPr>
          <w:sz w:val="20"/>
        </w:rPr>
        <w:t>перезагрузить</w:t>
      </w:r>
      <w:r>
        <w:rPr>
          <w:spacing w:val="-12"/>
          <w:sz w:val="20"/>
        </w:rPr>
        <w:t xml:space="preserve"> </w:t>
      </w:r>
      <w:r>
        <w:rPr>
          <w:sz w:val="20"/>
        </w:rPr>
        <w:t>маршрутизатор</w:t>
      </w:r>
      <w:r>
        <w:rPr>
          <w:spacing w:val="-11"/>
          <w:sz w:val="20"/>
        </w:rPr>
        <w:t xml:space="preserve"> </w:t>
      </w:r>
      <w:r>
        <w:rPr>
          <w:sz w:val="20"/>
        </w:rPr>
        <w:t>до</w:t>
      </w:r>
      <w:r>
        <w:rPr>
          <w:spacing w:val="-10"/>
          <w:sz w:val="20"/>
        </w:rPr>
        <w:t xml:space="preserve"> </w:t>
      </w:r>
      <w:r>
        <w:rPr>
          <w:sz w:val="20"/>
        </w:rPr>
        <w:t>того,</w:t>
      </w:r>
      <w:r>
        <w:rPr>
          <w:spacing w:val="-10"/>
          <w:sz w:val="20"/>
        </w:rPr>
        <w:t xml:space="preserve"> </w:t>
      </w:r>
      <w:r>
        <w:rPr>
          <w:sz w:val="20"/>
        </w:rPr>
        <w:t>как</w:t>
      </w:r>
      <w:r>
        <w:rPr>
          <w:spacing w:val="-10"/>
          <w:sz w:val="20"/>
        </w:rPr>
        <w:t xml:space="preserve"> </w:t>
      </w:r>
      <w:r>
        <w:rPr>
          <w:sz w:val="20"/>
        </w:rPr>
        <w:t>будет</w:t>
      </w:r>
      <w:r>
        <w:rPr>
          <w:spacing w:val="-10"/>
          <w:sz w:val="20"/>
        </w:rPr>
        <w:t xml:space="preserve"> </w:t>
      </w:r>
      <w:r>
        <w:rPr>
          <w:sz w:val="20"/>
        </w:rPr>
        <w:t>выполнена</w:t>
      </w:r>
      <w:r>
        <w:rPr>
          <w:spacing w:val="-10"/>
          <w:sz w:val="20"/>
        </w:rPr>
        <w:t xml:space="preserve"> </w:t>
      </w:r>
      <w:r>
        <w:rPr>
          <w:sz w:val="20"/>
        </w:rPr>
        <w:t>команда</w:t>
      </w:r>
      <w:r>
        <w:rPr>
          <w:spacing w:val="-6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copy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running-config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startup-config</w:t>
      </w:r>
      <w:proofErr w:type="spellEnd"/>
      <w:r>
        <w:rPr>
          <w:sz w:val="20"/>
        </w:rPr>
        <w:t>?</w:t>
      </w:r>
    </w:p>
    <w:p w14:paraId="18F5CA70" w14:textId="67EA1E48" w:rsidR="00E73A06" w:rsidRDefault="00391429" w:rsidP="00E73A06">
      <w:pPr>
        <w:spacing w:before="118"/>
        <w:ind w:right="363"/>
        <w:jc w:val="center"/>
      </w:pPr>
      <w:r w:rsidRPr="00391429">
        <w:drawing>
          <wp:inline distT="0" distB="0" distL="0" distR="0" wp14:anchorId="1B98AFC3" wp14:editId="4B9B8C21">
            <wp:extent cx="3353268" cy="800212"/>
            <wp:effectExtent l="0" t="0" r="0" b="0"/>
            <wp:docPr id="915818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18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FB50" w14:textId="77777777" w:rsidR="00E73A06" w:rsidRDefault="00E73A06" w:rsidP="00E73A06">
      <w:r>
        <w:br w:type="page"/>
      </w:r>
    </w:p>
    <w:p w14:paraId="1EACF0A0" w14:textId="77777777" w:rsidR="00E73A06" w:rsidRDefault="00E73A06" w:rsidP="00E73A06">
      <w:pPr>
        <w:pStyle w:val="3"/>
        <w:tabs>
          <w:tab w:val="left" w:pos="1036"/>
        </w:tabs>
        <w:spacing w:before="243"/>
      </w:pPr>
      <w:r>
        <w:lastRenderedPageBreak/>
        <w:t xml:space="preserve">Шаг </w:t>
      </w:r>
      <w:r>
        <w:rPr>
          <w:spacing w:val="-5"/>
        </w:rPr>
        <w:t>3:</w:t>
      </w:r>
      <w:r>
        <w:tab/>
        <w:t>Проверьте</w:t>
      </w:r>
      <w:r>
        <w:rPr>
          <w:spacing w:val="-7"/>
        </w:rPr>
        <w:t xml:space="preserve"> </w:t>
      </w:r>
      <w:r>
        <w:t>подключение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rPr>
          <w:spacing w:val="-4"/>
        </w:rPr>
        <w:t>сети.</w:t>
      </w:r>
    </w:p>
    <w:p w14:paraId="6B97E551" w14:textId="77777777" w:rsidR="00E73A06" w:rsidRDefault="00E73A06" w:rsidP="00E73A06">
      <w:pPr>
        <w:pStyle w:val="a7"/>
        <w:numPr>
          <w:ilvl w:val="0"/>
          <w:numId w:val="9"/>
        </w:numPr>
        <w:tabs>
          <w:tab w:val="left" w:pos="818"/>
        </w:tabs>
        <w:spacing w:before="161"/>
        <w:ind w:left="818" w:hanging="358"/>
        <w:rPr>
          <w:sz w:val="20"/>
        </w:rPr>
      </w:pPr>
      <w:r>
        <w:rPr>
          <w:spacing w:val="-2"/>
          <w:sz w:val="20"/>
        </w:rPr>
        <w:t>Из командной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строки</w:t>
      </w:r>
      <w:r>
        <w:rPr>
          <w:sz w:val="20"/>
        </w:rPr>
        <w:t xml:space="preserve"> </w:t>
      </w:r>
      <w:r>
        <w:rPr>
          <w:spacing w:val="-2"/>
          <w:sz w:val="20"/>
        </w:rPr>
        <w:t>компьютера</w:t>
      </w:r>
      <w:r>
        <w:rPr>
          <w:sz w:val="20"/>
        </w:rPr>
        <w:t xml:space="preserve"> </w:t>
      </w:r>
      <w:r>
        <w:rPr>
          <w:spacing w:val="-2"/>
          <w:sz w:val="20"/>
        </w:rPr>
        <w:t>PC-B отправьте</w:t>
      </w:r>
      <w:r>
        <w:rPr>
          <w:sz w:val="20"/>
        </w:rPr>
        <w:t xml:space="preserve"> </w:t>
      </w:r>
      <w:r>
        <w:rPr>
          <w:spacing w:val="-2"/>
          <w:sz w:val="20"/>
        </w:rPr>
        <w:t>эхо-запрос на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компьютер</w:t>
      </w:r>
      <w:r>
        <w:rPr>
          <w:sz w:val="20"/>
        </w:rPr>
        <w:t xml:space="preserve"> </w:t>
      </w:r>
      <w:r>
        <w:rPr>
          <w:spacing w:val="-2"/>
          <w:sz w:val="20"/>
        </w:rPr>
        <w:t>PC-</w:t>
      </w:r>
      <w:r>
        <w:rPr>
          <w:spacing w:val="-5"/>
          <w:sz w:val="20"/>
        </w:rPr>
        <w:t>A.</w:t>
      </w:r>
    </w:p>
    <w:p w14:paraId="3D45414C" w14:textId="77777777" w:rsidR="00E73A06" w:rsidRDefault="00E73A06" w:rsidP="00E73A06">
      <w:pPr>
        <w:pStyle w:val="a0"/>
        <w:tabs>
          <w:tab w:val="left" w:pos="5157"/>
        </w:tabs>
        <w:spacing w:before="124"/>
        <w:rPr>
          <w:spacing w:val="-2"/>
        </w:rPr>
      </w:pPr>
      <w:r>
        <w:rPr>
          <w:rFonts w:ascii="Arial" w:hAnsi="Arial"/>
          <w:b/>
          <w:spacing w:val="-2"/>
        </w:rPr>
        <w:t>Примечание</w:t>
      </w:r>
      <w:r>
        <w:rPr>
          <w:spacing w:val="-2"/>
        </w:rPr>
        <w:t>.</w:t>
      </w:r>
      <w:r>
        <w:rPr>
          <w:spacing w:val="1"/>
        </w:rPr>
        <w:t xml:space="preserve"> </w:t>
      </w:r>
      <w:r>
        <w:rPr>
          <w:spacing w:val="-2"/>
        </w:rPr>
        <w:t>Может</w:t>
      </w:r>
      <w:r>
        <w:rPr>
          <w:spacing w:val="2"/>
        </w:rPr>
        <w:t xml:space="preserve"> </w:t>
      </w:r>
      <w:r>
        <w:rPr>
          <w:spacing w:val="-2"/>
        </w:rPr>
        <w:t>потребоваться</w:t>
      </w:r>
      <w:r>
        <w:rPr>
          <w:spacing w:val="2"/>
        </w:rPr>
        <w:t xml:space="preserve"> </w:t>
      </w:r>
      <w:r>
        <w:rPr>
          <w:spacing w:val="-2"/>
        </w:rPr>
        <w:t>отключение</w:t>
      </w:r>
      <w:r>
        <w:rPr>
          <w:spacing w:val="3"/>
        </w:rPr>
        <w:t xml:space="preserve"> </w:t>
      </w:r>
      <w:r>
        <w:rPr>
          <w:spacing w:val="-2"/>
        </w:rPr>
        <w:t>межсетевого</w:t>
      </w:r>
      <w:r>
        <w:rPr>
          <w:spacing w:val="2"/>
        </w:rPr>
        <w:t xml:space="preserve"> </w:t>
      </w:r>
      <w:r>
        <w:rPr>
          <w:spacing w:val="-2"/>
        </w:rPr>
        <w:t>экрана</w:t>
      </w:r>
      <w:r>
        <w:rPr>
          <w:spacing w:val="2"/>
        </w:rPr>
        <w:t xml:space="preserve"> </w:t>
      </w:r>
      <w:r>
        <w:rPr>
          <w:spacing w:val="-2"/>
        </w:rPr>
        <w:t>на</w:t>
      </w:r>
      <w:r>
        <w:rPr>
          <w:spacing w:val="4"/>
        </w:rPr>
        <w:t xml:space="preserve"> </w:t>
      </w:r>
      <w:r>
        <w:rPr>
          <w:spacing w:val="-2"/>
        </w:rPr>
        <w:t>компьютерах.</w:t>
      </w:r>
    </w:p>
    <w:p w14:paraId="24E6D79A" w14:textId="71610096" w:rsidR="00E73A06" w:rsidRDefault="007A314B" w:rsidP="00E73A06">
      <w:pPr>
        <w:pStyle w:val="a0"/>
        <w:tabs>
          <w:tab w:val="left" w:pos="5157"/>
        </w:tabs>
        <w:spacing w:before="124"/>
        <w:jc w:val="center"/>
        <w:rPr>
          <w:spacing w:val="-2"/>
        </w:rPr>
      </w:pPr>
      <w:r w:rsidRPr="007A314B">
        <w:rPr>
          <w:spacing w:val="-2"/>
        </w:rPr>
        <w:drawing>
          <wp:inline distT="0" distB="0" distL="0" distR="0" wp14:anchorId="31607381" wp14:editId="2BBC5622">
            <wp:extent cx="4741546" cy="3471951"/>
            <wp:effectExtent l="0" t="0" r="1905" b="0"/>
            <wp:docPr id="1477252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522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815" cy="347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045D" w14:textId="77777777" w:rsidR="00E73A06" w:rsidRDefault="00E73A06" w:rsidP="00E73A06">
      <w:pPr>
        <w:pStyle w:val="a7"/>
        <w:numPr>
          <w:ilvl w:val="0"/>
          <w:numId w:val="9"/>
        </w:numPr>
        <w:tabs>
          <w:tab w:val="left" w:pos="818"/>
          <w:tab w:val="left" w:pos="820"/>
        </w:tabs>
        <w:spacing w:before="126" w:line="372" w:lineRule="auto"/>
        <w:ind w:right="402"/>
        <w:rPr>
          <w:sz w:val="20"/>
        </w:rPr>
      </w:pPr>
      <w:r>
        <w:rPr>
          <w:sz w:val="20"/>
        </w:rPr>
        <w:t>Подключитесь</w:t>
      </w:r>
      <w:r>
        <w:rPr>
          <w:spacing w:val="-11"/>
          <w:sz w:val="20"/>
        </w:rPr>
        <w:t xml:space="preserve"> </w:t>
      </w:r>
      <w:r>
        <w:rPr>
          <w:sz w:val="20"/>
        </w:rPr>
        <w:t>к</w:t>
      </w:r>
      <w:r>
        <w:rPr>
          <w:spacing w:val="-12"/>
          <w:sz w:val="20"/>
        </w:rPr>
        <w:t xml:space="preserve"> </w:t>
      </w:r>
      <w:r>
        <w:rPr>
          <w:sz w:val="20"/>
        </w:rPr>
        <w:t>маршрутизатору</w:t>
      </w:r>
      <w:r>
        <w:rPr>
          <w:spacing w:val="-11"/>
          <w:sz w:val="20"/>
        </w:rPr>
        <w:t xml:space="preserve"> </w:t>
      </w:r>
      <w:r>
        <w:rPr>
          <w:sz w:val="20"/>
        </w:rPr>
        <w:t>R1_ФАМИЛИЯ</w:t>
      </w:r>
      <w:r>
        <w:rPr>
          <w:spacing w:val="-12"/>
          <w:sz w:val="20"/>
        </w:rPr>
        <w:t xml:space="preserve"> </w:t>
      </w:r>
      <w:r>
        <w:rPr>
          <w:sz w:val="20"/>
        </w:rPr>
        <w:t>от</w:t>
      </w:r>
      <w:r>
        <w:rPr>
          <w:spacing w:val="-11"/>
          <w:sz w:val="20"/>
        </w:rPr>
        <w:t xml:space="preserve"> </w:t>
      </w:r>
      <w:r>
        <w:rPr>
          <w:sz w:val="20"/>
        </w:rPr>
        <w:t>компьютера</w:t>
      </w:r>
      <w:r>
        <w:rPr>
          <w:spacing w:val="-12"/>
          <w:sz w:val="20"/>
        </w:rPr>
        <w:t xml:space="preserve"> </w:t>
      </w:r>
      <w:r>
        <w:rPr>
          <w:sz w:val="20"/>
        </w:rPr>
        <w:t>PC-A</w:t>
      </w:r>
      <w:r>
        <w:rPr>
          <w:spacing w:val="-13"/>
          <w:sz w:val="20"/>
        </w:rPr>
        <w:t xml:space="preserve"> </w:t>
      </w:r>
      <w:r>
        <w:rPr>
          <w:sz w:val="20"/>
        </w:rPr>
        <w:t>с</w:t>
      </w:r>
      <w:r>
        <w:rPr>
          <w:spacing w:val="-11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11"/>
          <w:sz w:val="20"/>
        </w:rPr>
        <w:t xml:space="preserve"> </w:t>
      </w:r>
      <w:r>
        <w:rPr>
          <w:sz w:val="20"/>
        </w:rPr>
        <w:t>службы</w:t>
      </w:r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Telnet</w:t>
      </w:r>
      <w:proofErr w:type="spellEnd"/>
      <w:r>
        <w:rPr>
          <w:sz w:val="20"/>
        </w:rPr>
        <w:t>.</w:t>
      </w:r>
    </w:p>
    <w:p w14:paraId="1AB64053" w14:textId="4A190D48" w:rsidR="00E73A06" w:rsidRDefault="00A4643D" w:rsidP="00E73A06">
      <w:pPr>
        <w:pStyle w:val="a7"/>
        <w:tabs>
          <w:tab w:val="left" w:pos="818"/>
          <w:tab w:val="left" w:pos="820"/>
        </w:tabs>
        <w:spacing w:before="126" w:line="372" w:lineRule="auto"/>
        <w:ind w:left="0" w:right="402" w:firstLine="0"/>
        <w:jc w:val="center"/>
        <w:rPr>
          <w:sz w:val="20"/>
        </w:rPr>
      </w:pPr>
      <w:r w:rsidRPr="00A4643D">
        <w:rPr>
          <w:sz w:val="20"/>
        </w:rPr>
        <w:drawing>
          <wp:inline distT="0" distB="0" distL="0" distR="0" wp14:anchorId="3E1F61B7" wp14:editId="736B72D4">
            <wp:extent cx="4530089" cy="2582328"/>
            <wp:effectExtent l="0" t="0" r="4445" b="8890"/>
            <wp:docPr id="1780486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865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1706" cy="25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7024" w14:textId="77777777" w:rsidR="00E73A06" w:rsidRDefault="00E73A06" w:rsidP="00E73A06">
      <w:pPr>
        <w:pStyle w:val="3"/>
        <w:tabs>
          <w:tab w:val="left" w:pos="1036"/>
        </w:tabs>
        <w:spacing w:before="243"/>
      </w:pPr>
      <w:r>
        <w:t xml:space="preserve">Шаг </w:t>
      </w:r>
      <w:r>
        <w:rPr>
          <w:spacing w:val="-5"/>
        </w:rPr>
        <w:t>4:</w:t>
      </w:r>
      <w:r>
        <w:tab/>
        <w:t>Настройте</w:t>
      </w:r>
      <w:r>
        <w:rPr>
          <w:spacing w:val="-9"/>
        </w:rPr>
        <w:t xml:space="preserve"> </w:t>
      </w:r>
      <w:r>
        <w:t>маршрутизатор</w:t>
      </w:r>
      <w:r>
        <w:rPr>
          <w:spacing w:val="-7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доступа</w:t>
      </w:r>
      <w:r>
        <w:rPr>
          <w:spacing w:val="-9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протоколу</w:t>
      </w:r>
      <w:r>
        <w:rPr>
          <w:spacing w:val="-6"/>
        </w:rPr>
        <w:t xml:space="preserve"> </w:t>
      </w:r>
      <w:r>
        <w:rPr>
          <w:spacing w:val="-4"/>
        </w:rPr>
        <w:t>SSH.</w:t>
      </w:r>
    </w:p>
    <w:p w14:paraId="76B0F38F" w14:textId="77777777" w:rsidR="00E73A06" w:rsidRDefault="00E73A06" w:rsidP="00E73A06">
      <w:pPr>
        <w:pStyle w:val="a7"/>
        <w:numPr>
          <w:ilvl w:val="0"/>
          <w:numId w:val="10"/>
        </w:numPr>
        <w:tabs>
          <w:tab w:val="left" w:pos="818"/>
        </w:tabs>
        <w:spacing w:before="161"/>
        <w:ind w:left="818" w:hanging="358"/>
        <w:rPr>
          <w:sz w:val="20"/>
        </w:rPr>
      </w:pPr>
      <w:r>
        <w:rPr>
          <w:sz w:val="20"/>
        </w:rPr>
        <w:t>Активируйте</w:t>
      </w:r>
      <w:r>
        <w:rPr>
          <w:spacing w:val="-5"/>
          <w:sz w:val="20"/>
        </w:rPr>
        <w:t xml:space="preserve"> </w:t>
      </w:r>
      <w:r>
        <w:rPr>
          <w:sz w:val="20"/>
        </w:rPr>
        <w:t>подключения</w:t>
      </w:r>
      <w:r>
        <w:rPr>
          <w:spacing w:val="-6"/>
          <w:sz w:val="20"/>
        </w:rPr>
        <w:t xml:space="preserve"> </w:t>
      </w:r>
      <w:r>
        <w:rPr>
          <w:sz w:val="20"/>
        </w:rPr>
        <w:t>SSH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создайте</w:t>
      </w:r>
      <w:r>
        <w:rPr>
          <w:spacing w:val="-5"/>
          <w:sz w:val="20"/>
        </w:rPr>
        <w:t xml:space="preserve"> </w:t>
      </w:r>
      <w:r>
        <w:rPr>
          <w:sz w:val="20"/>
        </w:rPr>
        <w:t>пользователя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username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ваша</w:t>
      </w:r>
      <w:r>
        <w:rPr>
          <w:spacing w:val="-5"/>
          <w:sz w:val="20"/>
        </w:rPr>
        <w:t xml:space="preserve"> </w:t>
      </w:r>
      <w:r>
        <w:rPr>
          <w:sz w:val="20"/>
        </w:rPr>
        <w:t>фамилия</w:t>
      </w:r>
      <w:r>
        <w:rPr>
          <w:spacing w:val="-5"/>
          <w:sz w:val="20"/>
        </w:rPr>
        <w:t xml:space="preserve"> на</w:t>
      </w:r>
    </w:p>
    <w:p w14:paraId="7D7CB705" w14:textId="77777777" w:rsidR="00E73A06" w:rsidRDefault="00E73A06" w:rsidP="00E73A06">
      <w:pPr>
        <w:pStyle w:val="a0"/>
        <w:spacing w:before="4" w:line="242" w:lineRule="auto"/>
        <w:rPr>
          <w:w w:val="105"/>
        </w:rPr>
      </w:pPr>
      <w:r>
        <w:t>английском языке, доменное имя маршрутизатора – CCNA-lab.com) в локальной базе данных маршрутизатора.</w:t>
      </w:r>
      <w:r>
        <w:rPr>
          <w:spacing w:val="-2"/>
        </w:rPr>
        <w:t xml:space="preserve"> </w:t>
      </w:r>
      <w:r>
        <w:t>Длина</w:t>
      </w:r>
      <w:r>
        <w:rPr>
          <w:spacing w:val="-3"/>
        </w:rPr>
        <w:t xml:space="preserve"> </w:t>
      </w:r>
      <w:r>
        <w:t>ключа</w:t>
      </w:r>
      <w:r>
        <w:rPr>
          <w:spacing w:val="-4"/>
        </w:rPr>
        <w:t xml:space="preserve"> </w:t>
      </w:r>
      <w:r>
        <w:t>шифрования –</w:t>
      </w:r>
      <w:r>
        <w:rPr>
          <w:spacing w:val="-4"/>
        </w:rPr>
        <w:t xml:space="preserve"> </w:t>
      </w:r>
      <w:r>
        <w:t>1024</w:t>
      </w:r>
      <w:r>
        <w:rPr>
          <w:spacing w:val="-2"/>
        </w:rPr>
        <w:t xml:space="preserve"> </w:t>
      </w:r>
      <w:r>
        <w:t>бит.</w:t>
      </w:r>
      <w:r>
        <w:rPr>
          <w:spacing w:val="-2"/>
        </w:rPr>
        <w:t xml:space="preserve"> </w:t>
      </w:r>
      <w:r>
        <w:rPr>
          <w:color w:val="FF0000"/>
        </w:rPr>
        <w:t>Не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забудьте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записать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пароль,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чтобы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 xml:space="preserve">не </w:t>
      </w:r>
      <w:r>
        <w:rPr>
          <w:color w:val="FF0000"/>
          <w:w w:val="105"/>
        </w:rPr>
        <w:t>забыть</w:t>
      </w:r>
      <w:r>
        <w:rPr>
          <w:color w:val="FF0000"/>
          <w:spacing w:val="-14"/>
          <w:w w:val="105"/>
        </w:rPr>
        <w:t xml:space="preserve"> </w:t>
      </w:r>
      <w:r>
        <w:rPr>
          <w:color w:val="FF0000"/>
          <w:w w:val="105"/>
        </w:rPr>
        <w:t>его</w:t>
      </w:r>
      <w:r>
        <w:rPr>
          <w:color w:val="FF0000"/>
          <w:spacing w:val="-14"/>
          <w:w w:val="105"/>
        </w:rPr>
        <w:t xml:space="preserve"> </w:t>
      </w:r>
      <w:r>
        <w:rPr>
          <w:color w:val="FF0000"/>
          <w:w w:val="105"/>
        </w:rPr>
        <w:t>при</w:t>
      </w:r>
      <w:r>
        <w:rPr>
          <w:color w:val="FF0000"/>
          <w:spacing w:val="-14"/>
          <w:w w:val="105"/>
        </w:rPr>
        <w:t xml:space="preserve"> </w:t>
      </w:r>
      <w:r>
        <w:rPr>
          <w:color w:val="FF0000"/>
          <w:w w:val="105"/>
        </w:rPr>
        <w:t>повторном</w:t>
      </w:r>
      <w:r>
        <w:rPr>
          <w:color w:val="FF0000"/>
          <w:spacing w:val="-14"/>
          <w:w w:val="105"/>
        </w:rPr>
        <w:t xml:space="preserve"> </w:t>
      </w:r>
      <w:r>
        <w:rPr>
          <w:color w:val="FF0000"/>
          <w:w w:val="105"/>
        </w:rPr>
        <w:t>подключении</w:t>
      </w:r>
      <w:r>
        <w:rPr>
          <w:w w:val="105"/>
        </w:rPr>
        <w:t>.</w:t>
      </w:r>
    </w:p>
    <w:p w14:paraId="3486479C" w14:textId="6E2DE911" w:rsidR="00E73A06" w:rsidRDefault="00D61F0D" w:rsidP="00E73A06">
      <w:pPr>
        <w:pStyle w:val="a0"/>
        <w:spacing w:before="4" w:line="242" w:lineRule="auto"/>
        <w:jc w:val="center"/>
      </w:pPr>
      <w:r w:rsidRPr="00D61F0D">
        <w:lastRenderedPageBreak/>
        <w:drawing>
          <wp:inline distT="0" distB="0" distL="0" distR="0" wp14:anchorId="72531E58" wp14:editId="79C008D5">
            <wp:extent cx="5410955" cy="333422"/>
            <wp:effectExtent l="0" t="0" r="0" b="9525"/>
            <wp:docPr id="973936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361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EAD7" w14:textId="16335BCA" w:rsidR="00E73A06" w:rsidRDefault="006F5CF6" w:rsidP="00E73A06">
      <w:pPr>
        <w:pStyle w:val="a0"/>
        <w:spacing w:before="4" w:line="242" w:lineRule="auto"/>
        <w:jc w:val="center"/>
      </w:pPr>
      <w:r w:rsidRPr="006F5CF6">
        <w:drawing>
          <wp:inline distT="0" distB="0" distL="0" distR="0" wp14:anchorId="4B552215" wp14:editId="09CF4072">
            <wp:extent cx="5396866" cy="2223324"/>
            <wp:effectExtent l="0" t="0" r="0" b="5715"/>
            <wp:docPr id="2134641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416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2564" cy="222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F24E" w14:textId="77777777" w:rsidR="00E73A06" w:rsidRDefault="00E73A06" w:rsidP="00E73A06">
      <w:pPr>
        <w:pStyle w:val="a7"/>
        <w:numPr>
          <w:ilvl w:val="0"/>
          <w:numId w:val="10"/>
        </w:numPr>
        <w:tabs>
          <w:tab w:val="left" w:pos="818"/>
          <w:tab w:val="left" w:pos="820"/>
          <w:tab w:val="left" w:pos="5416"/>
        </w:tabs>
        <w:spacing w:before="123" w:line="372" w:lineRule="auto"/>
        <w:ind w:right="1130"/>
        <w:rPr>
          <w:rFonts w:ascii="Times New Roman" w:hAnsi="Times New Roman"/>
          <w:sz w:val="20"/>
        </w:rPr>
      </w:pPr>
      <w:r>
        <w:rPr>
          <w:sz w:val="20"/>
        </w:rPr>
        <w:t>Подключитесь</w:t>
      </w:r>
      <w:r>
        <w:rPr>
          <w:spacing w:val="-14"/>
          <w:sz w:val="20"/>
        </w:rPr>
        <w:t xml:space="preserve"> </w:t>
      </w:r>
      <w:r>
        <w:rPr>
          <w:sz w:val="20"/>
        </w:rPr>
        <w:t>к</w:t>
      </w:r>
      <w:r>
        <w:rPr>
          <w:spacing w:val="-13"/>
          <w:sz w:val="20"/>
        </w:rPr>
        <w:t xml:space="preserve"> </w:t>
      </w:r>
      <w:r>
        <w:rPr>
          <w:sz w:val="20"/>
        </w:rPr>
        <w:t>маршрутизатору</w:t>
      </w:r>
      <w:r>
        <w:rPr>
          <w:spacing w:val="-13"/>
          <w:sz w:val="20"/>
        </w:rPr>
        <w:t xml:space="preserve"> </w:t>
      </w:r>
      <w:r>
        <w:rPr>
          <w:sz w:val="20"/>
        </w:rPr>
        <w:t>R1_ФАМИЛИЯ</w:t>
      </w:r>
      <w:r>
        <w:rPr>
          <w:spacing w:val="-14"/>
          <w:sz w:val="20"/>
        </w:rPr>
        <w:t xml:space="preserve"> </w:t>
      </w:r>
      <w:r>
        <w:rPr>
          <w:sz w:val="20"/>
        </w:rPr>
        <w:t>от</w:t>
      </w:r>
      <w:r>
        <w:rPr>
          <w:spacing w:val="-13"/>
          <w:sz w:val="20"/>
        </w:rPr>
        <w:t xml:space="preserve"> </w:t>
      </w:r>
      <w:r>
        <w:rPr>
          <w:sz w:val="20"/>
        </w:rPr>
        <w:t>компьютера</w:t>
      </w:r>
      <w:r>
        <w:rPr>
          <w:spacing w:val="-13"/>
          <w:sz w:val="20"/>
        </w:rPr>
        <w:t xml:space="preserve"> </w:t>
      </w:r>
      <w:r>
        <w:rPr>
          <w:sz w:val="20"/>
        </w:rPr>
        <w:t>PC-A</w:t>
      </w:r>
      <w:r>
        <w:rPr>
          <w:spacing w:val="-13"/>
          <w:sz w:val="20"/>
        </w:rPr>
        <w:t xml:space="preserve"> </w:t>
      </w:r>
      <w:r>
        <w:rPr>
          <w:sz w:val="20"/>
        </w:rPr>
        <w:t>по</w:t>
      </w:r>
      <w:r>
        <w:rPr>
          <w:spacing w:val="-13"/>
          <w:sz w:val="20"/>
        </w:rPr>
        <w:t xml:space="preserve"> </w:t>
      </w:r>
      <w:r>
        <w:rPr>
          <w:sz w:val="20"/>
        </w:rPr>
        <w:t>протоколу</w:t>
      </w:r>
      <w:r>
        <w:rPr>
          <w:spacing w:val="-13"/>
          <w:sz w:val="20"/>
        </w:rPr>
        <w:t xml:space="preserve"> </w:t>
      </w:r>
      <w:r>
        <w:rPr>
          <w:sz w:val="20"/>
        </w:rPr>
        <w:t xml:space="preserve">SSH. </w:t>
      </w:r>
    </w:p>
    <w:p w14:paraId="346256A7" w14:textId="36AF1DE0" w:rsidR="00E73A06" w:rsidRDefault="0056273E" w:rsidP="00E73A06">
      <w:pPr>
        <w:pStyle w:val="a7"/>
        <w:tabs>
          <w:tab w:val="left" w:pos="818"/>
          <w:tab w:val="left" w:pos="820"/>
          <w:tab w:val="left" w:pos="5416"/>
        </w:tabs>
        <w:spacing w:before="123" w:line="372" w:lineRule="auto"/>
        <w:ind w:left="0" w:right="1130" w:firstLine="0"/>
        <w:jc w:val="center"/>
        <w:rPr>
          <w:rFonts w:ascii="Times New Roman" w:hAnsi="Times New Roman"/>
          <w:sz w:val="20"/>
        </w:rPr>
      </w:pPr>
      <w:r w:rsidRPr="0056273E">
        <w:rPr>
          <w:rFonts w:ascii="Times New Roman" w:hAnsi="Times New Roman"/>
          <w:sz w:val="20"/>
        </w:rPr>
        <w:drawing>
          <wp:inline distT="0" distB="0" distL="0" distR="0" wp14:anchorId="7719FB1B" wp14:editId="3AC327C1">
            <wp:extent cx="2715004" cy="1181265"/>
            <wp:effectExtent l="0" t="0" r="9525" b="0"/>
            <wp:docPr id="1501271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712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26F9" w14:textId="77777777" w:rsidR="00E73A06" w:rsidRDefault="00E73A06" w:rsidP="00E73A06">
      <w:pPr>
        <w:pStyle w:val="1"/>
        <w:spacing w:before="115"/>
      </w:pPr>
      <w:r>
        <w:t>Часть</w:t>
      </w:r>
      <w:r>
        <w:rPr>
          <w:spacing w:val="-5"/>
        </w:rPr>
        <w:t xml:space="preserve"> </w:t>
      </w:r>
      <w:r>
        <w:t>3:</w:t>
      </w:r>
      <w:r>
        <w:rPr>
          <w:spacing w:val="72"/>
        </w:rPr>
        <w:t xml:space="preserve"> </w:t>
      </w:r>
      <w:r>
        <w:t>Отображение</w:t>
      </w:r>
      <w:r>
        <w:rPr>
          <w:spacing w:val="-4"/>
        </w:rPr>
        <w:t xml:space="preserve"> </w:t>
      </w:r>
      <w:r>
        <w:t>сведений</w:t>
      </w:r>
      <w:r>
        <w:rPr>
          <w:spacing w:val="-3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rPr>
          <w:spacing w:val="-2"/>
        </w:rPr>
        <w:t>маршрутизаторе</w:t>
      </w:r>
    </w:p>
    <w:p w14:paraId="7D1B0448" w14:textId="77777777" w:rsidR="00E73A06" w:rsidRDefault="00E73A06" w:rsidP="00E73A06">
      <w:pPr>
        <w:pStyle w:val="a0"/>
        <w:spacing w:before="168" w:line="244" w:lineRule="auto"/>
        <w:ind w:left="460" w:right="363"/>
      </w:pPr>
      <w:r>
        <w:t>В</w:t>
      </w:r>
      <w:r>
        <w:rPr>
          <w:spacing w:val="-7"/>
        </w:rPr>
        <w:t xml:space="preserve"> </w:t>
      </w:r>
      <w:r>
        <w:t>третьей</w:t>
      </w:r>
      <w:r>
        <w:rPr>
          <w:spacing w:val="-6"/>
        </w:rPr>
        <w:t xml:space="preserve"> </w:t>
      </w:r>
      <w:r>
        <w:t>части</w:t>
      </w:r>
      <w:r>
        <w:rPr>
          <w:spacing w:val="-5"/>
        </w:rPr>
        <w:t xml:space="preserve"> </w:t>
      </w:r>
      <w:r>
        <w:t>вам</w:t>
      </w:r>
      <w:r>
        <w:rPr>
          <w:spacing w:val="-4"/>
        </w:rPr>
        <w:t xml:space="preserve"> </w:t>
      </w:r>
      <w:r>
        <w:t>предстоит</w:t>
      </w:r>
      <w:r>
        <w:rPr>
          <w:spacing w:val="-4"/>
        </w:rPr>
        <w:t xml:space="preserve"> </w:t>
      </w:r>
      <w:r>
        <w:t>использовать</w:t>
      </w:r>
      <w:r>
        <w:rPr>
          <w:spacing w:val="-7"/>
        </w:rPr>
        <w:t xml:space="preserve"> </w:t>
      </w:r>
      <w:r>
        <w:t>команду</w:t>
      </w:r>
      <w:r>
        <w:rPr>
          <w:spacing w:val="-2"/>
        </w:rPr>
        <w:t xml:space="preserve"> </w:t>
      </w:r>
      <w:proofErr w:type="spellStart"/>
      <w:r>
        <w:rPr>
          <w:rFonts w:ascii="Arial" w:hAnsi="Arial"/>
          <w:b/>
        </w:rPr>
        <w:t>show</w:t>
      </w:r>
      <w:proofErr w:type="spellEnd"/>
      <w:r>
        <w:rPr>
          <w:rFonts w:ascii="Arial" w:hAnsi="Arial"/>
          <w:b/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сеансе</w:t>
      </w:r>
      <w:r>
        <w:rPr>
          <w:spacing w:val="-4"/>
        </w:rPr>
        <w:t xml:space="preserve"> </w:t>
      </w:r>
      <w:r>
        <w:t>SSH,</w:t>
      </w:r>
      <w:r>
        <w:rPr>
          <w:spacing w:val="-4"/>
        </w:rPr>
        <w:t xml:space="preserve"> </w:t>
      </w:r>
      <w:r>
        <w:t>чтобы</w:t>
      </w:r>
      <w:r>
        <w:rPr>
          <w:spacing w:val="-6"/>
        </w:rPr>
        <w:t xml:space="preserve"> </w:t>
      </w:r>
      <w:r>
        <w:t>получить информацию из маршрутизатора.</w:t>
      </w:r>
    </w:p>
    <w:p w14:paraId="10803898" w14:textId="77777777" w:rsidR="00E73A06" w:rsidRDefault="00E73A06" w:rsidP="00E73A06">
      <w:pPr>
        <w:pStyle w:val="a0"/>
        <w:spacing w:before="10"/>
      </w:pPr>
    </w:p>
    <w:p w14:paraId="2207CB34" w14:textId="77777777" w:rsidR="00E73A06" w:rsidRDefault="00E73A06" w:rsidP="00E73A06">
      <w:pPr>
        <w:pStyle w:val="3"/>
        <w:tabs>
          <w:tab w:val="left" w:pos="1036"/>
        </w:tabs>
      </w:pPr>
      <w:r>
        <w:t xml:space="preserve">Шаг </w:t>
      </w:r>
      <w:r>
        <w:rPr>
          <w:spacing w:val="-5"/>
        </w:rPr>
        <w:t>1</w:t>
      </w:r>
      <w:proofErr w:type="gramStart"/>
      <w:r>
        <w:rPr>
          <w:spacing w:val="-5"/>
        </w:rPr>
        <w:t>:</w:t>
      </w:r>
      <w:r>
        <w:tab/>
        <w:t>Установите</w:t>
      </w:r>
      <w:proofErr w:type="gramEnd"/>
      <w:r>
        <w:rPr>
          <w:spacing w:val="-10"/>
        </w:rPr>
        <w:t xml:space="preserve"> </w:t>
      </w:r>
      <w:r>
        <w:t>SSH-подключение</w:t>
      </w:r>
      <w:r>
        <w:rPr>
          <w:spacing w:val="-6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rPr>
          <w:spacing w:val="-2"/>
        </w:rPr>
        <w:t>R1_ФАМИЛИЯ.</w:t>
      </w:r>
    </w:p>
    <w:p w14:paraId="200B5545" w14:textId="77777777" w:rsidR="00E73A06" w:rsidRDefault="00E73A06" w:rsidP="00E73A06">
      <w:pPr>
        <w:pStyle w:val="a0"/>
        <w:spacing w:before="160" w:line="244" w:lineRule="auto"/>
        <w:ind w:left="460" w:right="134"/>
      </w:pPr>
      <w:r>
        <w:t>На</w:t>
      </w:r>
      <w:r>
        <w:rPr>
          <w:spacing w:val="-9"/>
        </w:rPr>
        <w:t xml:space="preserve"> </w:t>
      </w:r>
      <w:r>
        <w:t>компьютере</w:t>
      </w:r>
      <w:r>
        <w:rPr>
          <w:spacing w:val="-9"/>
        </w:rPr>
        <w:t xml:space="preserve"> </w:t>
      </w:r>
      <w:r>
        <w:t>PC-B</w:t>
      </w:r>
      <w:r>
        <w:rPr>
          <w:spacing w:val="-10"/>
        </w:rPr>
        <w:t xml:space="preserve"> </w:t>
      </w:r>
      <w:r>
        <w:t>создайте</w:t>
      </w:r>
      <w:r>
        <w:rPr>
          <w:spacing w:val="-8"/>
        </w:rPr>
        <w:t xml:space="preserve"> </w:t>
      </w:r>
      <w:r>
        <w:t>сеанс</w:t>
      </w:r>
      <w:r>
        <w:rPr>
          <w:spacing w:val="-9"/>
        </w:rPr>
        <w:t xml:space="preserve"> </w:t>
      </w:r>
      <w:r>
        <w:t>SSH</w:t>
      </w:r>
      <w:r>
        <w:rPr>
          <w:spacing w:val="-8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маршрутизатором</w:t>
      </w:r>
      <w:r>
        <w:rPr>
          <w:spacing w:val="-10"/>
        </w:rPr>
        <w:t xml:space="preserve"> </w:t>
      </w:r>
      <w:r>
        <w:t>R1_ФАМИЛИЯ</w:t>
      </w:r>
      <w:r>
        <w:rPr>
          <w:spacing w:val="-7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IP-адресу</w:t>
      </w:r>
      <w:r>
        <w:rPr>
          <w:spacing w:val="-9"/>
        </w:rPr>
        <w:t xml:space="preserve"> </w:t>
      </w:r>
      <w:r>
        <w:t>192.168.0.1 и войдите в систему, используя имя пользователя (ваша фамилия на английском языке) и пароль, который вы придумали самостоятельно.</w:t>
      </w:r>
    </w:p>
    <w:p w14:paraId="6DD30790" w14:textId="42D973AA" w:rsidR="00E73A06" w:rsidRDefault="00C93D8B" w:rsidP="00E73A06">
      <w:pPr>
        <w:pStyle w:val="a0"/>
        <w:spacing w:before="160" w:line="244" w:lineRule="auto"/>
        <w:ind w:right="134"/>
        <w:jc w:val="center"/>
      </w:pPr>
      <w:r w:rsidRPr="00C93D8B">
        <w:drawing>
          <wp:inline distT="0" distB="0" distL="0" distR="0" wp14:anchorId="2B372204" wp14:editId="7D20C472">
            <wp:extent cx="2695951" cy="1152686"/>
            <wp:effectExtent l="0" t="0" r="0" b="9525"/>
            <wp:docPr id="789070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701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14CD" w14:textId="77777777" w:rsidR="00E73A06" w:rsidRDefault="00E73A06" w:rsidP="00E73A06">
      <w:pPr>
        <w:pStyle w:val="a0"/>
        <w:spacing w:before="10"/>
      </w:pPr>
    </w:p>
    <w:p w14:paraId="56E8CF1E" w14:textId="77777777" w:rsidR="00E73A06" w:rsidRDefault="00E73A06" w:rsidP="00E73A06">
      <w:pPr>
        <w:pStyle w:val="3"/>
        <w:tabs>
          <w:tab w:val="left" w:pos="1036"/>
        </w:tabs>
      </w:pPr>
      <w:r>
        <w:t xml:space="preserve">Шаг </w:t>
      </w:r>
      <w:r>
        <w:rPr>
          <w:spacing w:val="-5"/>
        </w:rPr>
        <w:t>2</w:t>
      </w:r>
      <w:proofErr w:type="gramStart"/>
      <w:r>
        <w:rPr>
          <w:spacing w:val="-5"/>
        </w:rPr>
        <w:t>:</w:t>
      </w:r>
      <w:r>
        <w:tab/>
        <w:t>Получите</w:t>
      </w:r>
      <w:proofErr w:type="gramEnd"/>
      <w:r>
        <w:rPr>
          <w:spacing w:val="-8"/>
        </w:rPr>
        <w:t xml:space="preserve"> </w:t>
      </w:r>
      <w:r>
        <w:t>основные</w:t>
      </w:r>
      <w:r>
        <w:rPr>
          <w:spacing w:val="-5"/>
        </w:rPr>
        <w:t xml:space="preserve"> </w:t>
      </w:r>
      <w:r>
        <w:t>данные</w:t>
      </w:r>
      <w:r>
        <w:rPr>
          <w:spacing w:val="-7"/>
        </w:rPr>
        <w:t xml:space="preserve"> </w:t>
      </w:r>
      <w:r>
        <w:t>об</w:t>
      </w:r>
      <w:r>
        <w:rPr>
          <w:spacing w:val="-4"/>
        </w:rPr>
        <w:t xml:space="preserve"> </w:t>
      </w:r>
      <w:r>
        <w:t>аппаратном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программном</w:t>
      </w:r>
      <w:r>
        <w:rPr>
          <w:spacing w:val="-7"/>
        </w:rPr>
        <w:t xml:space="preserve"> </w:t>
      </w:r>
      <w:r>
        <w:rPr>
          <w:spacing w:val="-2"/>
        </w:rPr>
        <w:t>обеспечении.</w:t>
      </w:r>
    </w:p>
    <w:p w14:paraId="3C5E9926" w14:textId="77777777" w:rsidR="00E73A06" w:rsidRDefault="00E73A06" w:rsidP="00E73A06">
      <w:pPr>
        <w:pStyle w:val="a7"/>
        <w:numPr>
          <w:ilvl w:val="0"/>
          <w:numId w:val="11"/>
        </w:numPr>
        <w:tabs>
          <w:tab w:val="left" w:pos="818"/>
          <w:tab w:val="left" w:pos="820"/>
        </w:tabs>
        <w:spacing w:before="157" w:line="362" w:lineRule="auto"/>
        <w:ind w:right="1567"/>
        <w:rPr>
          <w:sz w:val="16"/>
        </w:rPr>
      </w:pPr>
      <w:r>
        <w:rPr>
          <w:sz w:val="20"/>
        </w:rPr>
        <w:t>Используйте</w:t>
      </w:r>
      <w:r>
        <w:rPr>
          <w:spacing w:val="-7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5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show</w:t>
      </w:r>
      <w:proofErr w:type="spellEnd"/>
      <w:r>
        <w:rPr>
          <w:rFonts w:ascii="Arial" w:hAnsi="Arial"/>
          <w:b/>
          <w:spacing w:val="-10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version</w:t>
      </w:r>
      <w:proofErr w:type="spellEnd"/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чтобы</w:t>
      </w:r>
      <w:r>
        <w:rPr>
          <w:spacing w:val="-8"/>
          <w:sz w:val="20"/>
        </w:rPr>
        <w:t xml:space="preserve"> </w:t>
      </w:r>
      <w:r>
        <w:rPr>
          <w:sz w:val="20"/>
        </w:rPr>
        <w:t>ответить</w:t>
      </w:r>
      <w:r>
        <w:rPr>
          <w:spacing w:val="-9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вопросы</w:t>
      </w:r>
      <w:r>
        <w:rPr>
          <w:spacing w:val="-6"/>
          <w:sz w:val="20"/>
        </w:rPr>
        <w:t xml:space="preserve"> </w:t>
      </w:r>
      <w:r>
        <w:rPr>
          <w:sz w:val="20"/>
        </w:rPr>
        <w:t>о</w:t>
      </w:r>
      <w:r>
        <w:rPr>
          <w:spacing w:val="-9"/>
          <w:sz w:val="20"/>
        </w:rPr>
        <w:t xml:space="preserve"> </w:t>
      </w:r>
      <w:r>
        <w:rPr>
          <w:sz w:val="20"/>
        </w:rPr>
        <w:t>маршрутизаторе. Как называется образ IOS, под управлением которой работает маршрутизатор?</w:t>
      </w:r>
    </w:p>
    <w:p w14:paraId="14262C30" w14:textId="1B93499F" w:rsidR="00E73A06" w:rsidRDefault="00B24831" w:rsidP="00E73A06">
      <w:pPr>
        <w:pStyle w:val="a7"/>
        <w:tabs>
          <w:tab w:val="left" w:pos="818"/>
          <w:tab w:val="left" w:pos="820"/>
        </w:tabs>
        <w:spacing w:before="157" w:line="362" w:lineRule="auto"/>
        <w:ind w:left="0" w:right="1567" w:firstLine="0"/>
        <w:jc w:val="center"/>
        <w:rPr>
          <w:sz w:val="16"/>
        </w:rPr>
      </w:pPr>
      <w:r w:rsidRPr="00B24831">
        <w:rPr>
          <w:sz w:val="16"/>
        </w:rPr>
        <w:lastRenderedPageBreak/>
        <w:drawing>
          <wp:inline distT="0" distB="0" distL="0" distR="0" wp14:anchorId="7C7C245C" wp14:editId="5EF5BC50">
            <wp:extent cx="6515100" cy="1006475"/>
            <wp:effectExtent l="0" t="0" r="0" b="3175"/>
            <wp:docPr id="1283963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636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D7B3" w14:textId="77777777" w:rsidR="00E73A06" w:rsidRDefault="00E73A06" w:rsidP="00E73A06">
      <w:pPr>
        <w:pStyle w:val="a0"/>
        <w:spacing w:before="116"/>
      </w:pPr>
      <w:r>
        <w:rPr>
          <w:spacing w:val="-2"/>
        </w:rPr>
        <w:t>Какой</w:t>
      </w:r>
      <w:r>
        <w:rPr>
          <w:spacing w:val="-4"/>
        </w:rPr>
        <w:t xml:space="preserve"> </w:t>
      </w:r>
      <w:r>
        <w:rPr>
          <w:spacing w:val="-2"/>
        </w:rPr>
        <w:t>объем энергонезависимого</w:t>
      </w:r>
      <w:r>
        <w:rPr>
          <w:spacing w:val="-3"/>
        </w:rPr>
        <w:t xml:space="preserve"> </w:t>
      </w:r>
      <w:r>
        <w:rPr>
          <w:spacing w:val="-2"/>
        </w:rPr>
        <w:t>ОЗУ</w:t>
      </w:r>
      <w:r>
        <w:rPr>
          <w:spacing w:val="-1"/>
        </w:rPr>
        <w:t xml:space="preserve"> </w:t>
      </w:r>
      <w:r>
        <w:rPr>
          <w:spacing w:val="-2"/>
        </w:rPr>
        <w:t>(NVRAM)</w:t>
      </w:r>
      <w:r>
        <w:rPr>
          <w:spacing w:val="-1"/>
        </w:rPr>
        <w:t xml:space="preserve"> </w:t>
      </w:r>
      <w:r>
        <w:rPr>
          <w:spacing w:val="-2"/>
        </w:rPr>
        <w:t>имеет</w:t>
      </w:r>
      <w:r>
        <w:rPr>
          <w:spacing w:val="-4"/>
        </w:rPr>
        <w:t xml:space="preserve"> </w:t>
      </w:r>
      <w:r>
        <w:rPr>
          <w:spacing w:val="-2"/>
        </w:rPr>
        <w:t>маршрутизатор?</w:t>
      </w:r>
    </w:p>
    <w:p w14:paraId="3854B296" w14:textId="77777777" w:rsidR="00E73A06" w:rsidRDefault="00E73A06" w:rsidP="00E73A06">
      <w:pPr>
        <w:pStyle w:val="a0"/>
        <w:spacing w:before="116"/>
        <w:rPr>
          <w:spacing w:val="-2"/>
        </w:rPr>
      </w:pPr>
      <w:r>
        <w:rPr>
          <w:spacing w:val="-2"/>
        </w:rPr>
        <w:t>Каким объемом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флеш</w:t>
      </w:r>
      <w:proofErr w:type="spellEnd"/>
      <w:r>
        <w:rPr>
          <w:spacing w:val="-2"/>
        </w:rPr>
        <w:t>-памяти</w:t>
      </w:r>
      <w:r>
        <w:rPr>
          <w:spacing w:val="-3"/>
        </w:rPr>
        <w:t xml:space="preserve"> </w:t>
      </w:r>
      <w:r>
        <w:rPr>
          <w:spacing w:val="-2"/>
        </w:rPr>
        <w:t>обладает</w:t>
      </w:r>
      <w:r>
        <w:rPr>
          <w:spacing w:val="-4"/>
        </w:rPr>
        <w:t xml:space="preserve"> </w:t>
      </w:r>
      <w:r>
        <w:rPr>
          <w:spacing w:val="-2"/>
        </w:rPr>
        <w:t>маршрутизатор?</w:t>
      </w:r>
    </w:p>
    <w:p w14:paraId="2454060D" w14:textId="623787F7" w:rsidR="00E73A06" w:rsidRDefault="008F72B0" w:rsidP="00E73A06">
      <w:pPr>
        <w:pStyle w:val="a0"/>
        <w:spacing w:before="116"/>
        <w:jc w:val="center"/>
        <w:rPr>
          <w:spacing w:val="-2"/>
        </w:rPr>
      </w:pPr>
      <w:r w:rsidRPr="008F72B0">
        <w:rPr>
          <w:spacing w:val="-2"/>
        </w:rPr>
        <w:drawing>
          <wp:inline distT="0" distB="0" distL="0" distR="0" wp14:anchorId="0767FEFA" wp14:editId="3BAD740B">
            <wp:extent cx="4267570" cy="777307"/>
            <wp:effectExtent l="0" t="0" r="0" b="3810"/>
            <wp:docPr id="558670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700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E73B" w14:textId="77777777" w:rsidR="00E73A06" w:rsidRDefault="00E73A06" w:rsidP="00E73A06">
      <w:pPr>
        <w:pStyle w:val="a0"/>
        <w:spacing w:line="20" w:lineRule="exact"/>
        <w:rPr>
          <w:sz w:val="2"/>
        </w:rPr>
      </w:pPr>
    </w:p>
    <w:p w14:paraId="274B995A" w14:textId="77777777" w:rsidR="00E73A06" w:rsidRDefault="00E73A06" w:rsidP="00E73A06">
      <w:pPr>
        <w:pStyle w:val="a7"/>
        <w:numPr>
          <w:ilvl w:val="0"/>
          <w:numId w:val="11"/>
        </w:numPr>
        <w:tabs>
          <w:tab w:val="left" w:pos="818"/>
          <w:tab w:val="left" w:pos="820"/>
        </w:tabs>
        <w:spacing w:line="232" w:lineRule="auto"/>
        <w:ind w:right="579"/>
        <w:rPr>
          <w:sz w:val="20"/>
        </w:rPr>
      </w:pPr>
      <w:r>
        <w:rPr>
          <w:sz w:val="20"/>
        </w:rPr>
        <w:t xml:space="preserve">Зачастую команды </w:t>
      </w:r>
      <w:proofErr w:type="spellStart"/>
      <w:r>
        <w:rPr>
          <w:rFonts w:ascii="Arial" w:hAnsi="Arial"/>
          <w:b/>
          <w:sz w:val="20"/>
        </w:rPr>
        <w:t>show</w:t>
      </w:r>
      <w:proofErr w:type="spellEnd"/>
      <w:r>
        <w:rPr>
          <w:rFonts w:ascii="Arial" w:hAnsi="Arial"/>
          <w:b/>
          <w:sz w:val="20"/>
        </w:rPr>
        <w:t xml:space="preserve"> </w:t>
      </w:r>
      <w:r>
        <w:rPr>
          <w:sz w:val="20"/>
        </w:rPr>
        <w:t>могут выводить несколько экранов данных. Фильтрация выходных данных</w:t>
      </w:r>
      <w:r>
        <w:rPr>
          <w:spacing w:val="-6"/>
          <w:sz w:val="20"/>
        </w:rPr>
        <w:t xml:space="preserve"> </w:t>
      </w:r>
      <w:r>
        <w:rPr>
          <w:sz w:val="20"/>
        </w:rPr>
        <w:t>позволяет</w:t>
      </w:r>
      <w:r>
        <w:rPr>
          <w:spacing w:val="-6"/>
          <w:sz w:val="20"/>
        </w:rPr>
        <w:t xml:space="preserve"> </w:t>
      </w:r>
      <w:r>
        <w:rPr>
          <w:sz w:val="20"/>
        </w:rPr>
        <w:t>пользователю</w:t>
      </w:r>
      <w:r>
        <w:rPr>
          <w:spacing w:val="-6"/>
          <w:sz w:val="20"/>
        </w:rPr>
        <w:t xml:space="preserve"> </w:t>
      </w:r>
      <w:r>
        <w:rPr>
          <w:sz w:val="20"/>
        </w:rPr>
        <w:t>отображать</w:t>
      </w:r>
      <w:r>
        <w:rPr>
          <w:spacing w:val="-6"/>
          <w:sz w:val="20"/>
        </w:rPr>
        <w:t xml:space="preserve"> </w:t>
      </w:r>
      <w:r>
        <w:rPr>
          <w:sz w:val="20"/>
        </w:rPr>
        <w:t>лишь</w:t>
      </w:r>
      <w:r>
        <w:rPr>
          <w:spacing w:val="-6"/>
          <w:sz w:val="20"/>
        </w:rPr>
        <w:t xml:space="preserve"> </w:t>
      </w:r>
      <w:r>
        <w:rPr>
          <w:sz w:val="20"/>
        </w:rPr>
        <w:t>нужные</w:t>
      </w:r>
      <w:r>
        <w:rPr>
          <w:spacing w:val="-7"/>
          <w:sz w:val="20"/>
        </w:rPr>
        <w:t xml:space="preserve"> </w:t>
      </w:r>
      <w:r>
        <w:rPr>
          <w:sz w:val="20"/>
        </w:rPr>
        <w:t>разделы</w:t>
      </w:r>
      <w:r>
        <w:rPr>
          <w:spacing w:val="-5"/>
          <w:sz w:val="20"/>
        </w:rPr>
        <w:t xml:space="preserve"> </w:t>
      </w:r>
      <w:r>
        <w:rPr>
          <w:sz w:val="20"/>
        </w:rPr>
        <w:t>выходных</w:t>
      </w:r>
      <w:r>
        <w:rPr>
          <w:spacing w:val="-6"/>
          <w:sz w:val="20"/>
        </w:rPr>
        <w:t xml:space="preserve"> </w:t>
      </w:r>
      <w:r>
        <w:rPr>
          <w:sz w:val="20"/>
        </w:rPr>
        <w:t>данных.</w:t>
      </w:r>
      <w:r>
        <w:rPr>
          <w:spacing w:val="-7"/>
          <w:sz w:val="20"/>
        </w:rPr>
        <w:t xml:space="preserve"> </w:t>
      </w:r>
      <w:r>
        <w:rPr>
          <w:sz w:val="20"/>
        </w:rPr>
        <w:t>Чтобы включить</w:t>
      </w:r>
      <w:r>
        <w:rPr>
          <w:spacing w:val="-8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8"/>
          <w:sz w:val="20"/>
        </w:rPr>
        <w:t xml:space="preserve"> </w:t>
      </w:r>
      <w:r>
        <w:rPr>
          <w:sz w:val="20"/>
        </w:rPr>
        <w:t>фильтрации,</w:t>
      </w:r>
      <w:r>
        <w:rPr>
          <w:spacing w:val="-9"/>
          <w:sz w:val="20"/>
        </w:rPr>
        <w:t xml:space="preserve"> </w:t>
      </w:r>
      <w:r>
        <w:rPr>
          <w:sz w:val="20"/>
        </w:rPr>
        <w:t>после</w:t>
      </w:r>
      <w:r>
        <w:rPr>
          <w:spacing w:val="-8"/>
          <w:sz w:val="20"/>
        </w:rPr>
        <w:t xml:space="preserve"> </w:t>
      </w:r>
      <w:r>
        <w:rPr>
          <w:sz w:val="20"/>
        </w:rPr>
        <w:t>команды</w:t>
      </w:r>
      <w:r>
        <w:rPr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show</w:t>
      </w:r>
      <w:proofErr w:type="spellEnd"/>
      <w:r>
        <w:rPr>
          <w:rFonts w:ascii="Arial" w:hAnsi="Arial"/>
          <w:b/>
          <w:spacing w:val="-10"/>
          <w:sz w:val="20"/>
        </w:rPr>
        <w:t xml:space="preserve"> </w:t>
      </w:r>
      <w:r>
        <w:rPr>
          <w:sz w:val="20"/>
        </w:rPr>
        <w:t>введите</w:t>
      </w:r>
      <w:r>
        <w:rPr>
          <w:spacing w:val="-7"/>
          <w:sz w:val="20"/>
        </w:rPr>
        <w:t xml:space="preserve"> </w:t>
      </w:r>
      <w:r>
        <w:rPr>
          <w:sz w:val="20"/>
        </w:rPr>
        <w:t>прямую</w:t>
      </w:r>
      <w:r>
        <w:rPr>
          <w:spacing w:val="-10"/>
          <w:sz w:val="20"/>
        </w:rPr>
        <w:t xml:space="preserve"> </w:t>
      </w:r>
      <w:r>
        <w:rPr>
          <w:sz w:val="20"/>
        </w:rPr>
        <w:t>черту</w:t>
      </w:r>
      <w:r>
        <w:rPr>
          <w:spacing w:val="-6"/>
          <w:sz w:val="20"/>
        </w:rPr>
        <w:t xml:space="preserve"> </w:t>
      </w:r>
      <w:r>
        <w:rPr>
          <w:sz w:val="20"/>
        </w:rPr>
        <w:t>(</w:t>
      </w:r>
      <w:r>
        <w:rPr>
          <w:rFonts w:ascii="Arial" w:hAnsi="Arial"/>
          <w:b/>
          <w:sz w:val="20"/>
        </w:rPr>
        <w:t>|</w:t>
      </w:r>
      <w:r>
        <w:rPr>
          <w:sz w:val="20"/>
        </w:rPr>
        <w:t>),</w:t>
      </w:r>
      <w:r>
        <w:rPr>
          <w:spacing w:val="-9"/>
          <w:sz w:val="20"/>
        </w:rPr>
        <w:t xml:space="preserve"> </w:t>
      </w:r>
      <w:r>
        <w:rPr>
          <w:sz w:val="20"/>
        </w:rPr>
        <w:t>после</w:t>
      </w:r>
      <w:r>
        <w:rPr>
          <w:spacing w:val="-7"/>
          <w:sz w:val="20"/>
        </w:rPr>
        <w:t xml:space="preserve"> </w:t>
      </w:r>
      <w:r>
        <w:rPr>
          <w:sz w:val="20"/>
        </w:rPr>
        <w:t>которой следует ввести параметр и выражение фильтрации. Чтобы отобразить все строки выходных данных, которые содержат выражение фильтрации, можно согласовать выходные данные</w:t>
      </w:r>
    </w:p>
    <w:p w14:paraId="1A46E026" w14:textId="77777777" w:rsidR="00E73A06" w:rsidRDefault="00E73A06" w:rsidP="00E73A06">
      <w:pPr>
        <w:pStyle w:val="a0"/>
        <w:spacing w:line="216" w:lineRule="exact"/>
      </w:pPr>
      <w:r>
        <w:t>с</w:t>
      </w:r>
      <w:r>
        <w:rPr>
          <w:spacing w:val="-8"/>
        </w:rPr>
        <w:t xml:space="preserve"> </w:t>
      </w:r>
      <w:r>
        <w:t>оператором</w:t>
      </w:r>
      <w:r>
        <w:rPr>
          <w:spacing w:val="-8"/>
        </w:rPr>
        <w:t xml:space="preserve"> </w:t>
      </w:r>
      <w:r>
        <w:t>фильтрации</w:t>
      </w:r>
      <w:r>
        <w:rPr>
          <w:spacing w:val="-7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помощью</w:t>
      </w:r>
      <w:r>
        <w:rPr>
          <w:spacing w:val="-8"/>
        </w:rPr>
        <w:t xml:space="preserve"> </w:t>
      </w:r>
      <w:r>
        <w:t>ключевого</w:t>
      </w:r>
      <w:r>
        <w:rPr>
          <w:spacing w:val="-8"/>
        </w:rPr>
        <w:t xml:space="preserve"> </w:t>
      </w:r>
      <w:r>
        <w:t>слова</w:t>
      </w:r>
      <w:r>
        <w:rPr>
          <w:spacing w:val="-8"/>
        </w:rPr>
        <w:t xml:space="preserve"> </w:t>
      </w:r>
      <w:proofErr w:type="spellStart"/>
      <w:r>
        <w:rPr>
          <w:rFonts w:ascii="Arial" w:hAnsi="Arial"/>
          <w:b/>
        </w:rPr>
        <w:t>include</w:t>
      </w:r>
      <w:proofErr w:type="spellEnd"/>
      <w:r>
        <w:t>.</w:t>
      </w:r>
      <w:r>
        <w:rPr>
          <w:spacing w:val="-8"/>
        </w:rPr>
        <w:t xml:space="preserve"> </w:t>
      </w:r>
      <w:r>
        <w:t>Настройте</w:t>
      </w:r>
      <w:r>
        <w:rPr>
          <w:spacing w:val="-8"/>
        </w:rPr>
        <w:t xml:space="preserve"> </w:t>
      </w:r>
      <w:r>
        <w:t>фильтрацию</w:t>
      </w:r>
      <w:r>
        <w:rPr>
          <w:spacing w:val="-7"/>
        </w:rPr>
        <w:t xml:space="preserve"> </w:t>
      </w:r>
      <w:r>
        <w:rPr>
          <w:spacing w:val="-5"/>
        </w:rPr>
        <w:t>для</w:t>
      </w:r>
    </w:p>
    <w:p w14:paraId="2C11CC1A" w14:textId="77777777" w:rsidR="00E73A06" w:rsidRDefault="00E73A06" w:rsidP="00E73A06">
      <w:pPr>
        <w:spacing w:before="1" w:line="232" w:lineRule="auto"/>
        <w:ind w:left="820"/>
        <w:rPr>
          <w:sz w:val="20"/>
        </w:rPr>
      </w:pPr>
      <w:r>
        <w:rPr>
          <w:sz w:val="20"/>
        </w:rPr>
        <w:t>команды</w:t>
      </w:r>
      <w:r>
        <w:rPr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show</w:t>
      </w:r>
      <w:proofErr w:type="spellEnd"/>
      <w:r>
        <w:rPr>
          <w:rFonts w:ascii="Arial" w:hAnsi="Arial"/>
          <w:b/>
          <w:spacing w:val="-8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version</w:t>
      </w:r>
      <w:proofErr w:type="spellEnd"/>
      <w:r>
        <w:rPr>
          <w:rFonts w:ascii="Arial" w:hAnsi="Arial"/>
          <w:b/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используйте</w:t>
      </w:r>
      <w:r>
        <w:rPr>
          <w:spacing w:val="-5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4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show</w:t>
      </w:r>
      <w:proofErr w:type="spellEnd"/>
      <w:r>
        <w:rPr>
          <w:rFonts w:ascii="Arial" w:hAnsi="Arial"/>
          <w:b/>
          <w:spacing w:val="-8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version</w:t>
      </w:r>
      <w:proofErr w:type="spellEnd"/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|</w:t>
      </w:r>
      <w:r>
        <w:rPr>
          <w:rFonts w:ascii="Arial" w:hAnsi="Arial"/>
          <w:b/>
          <w:spacing w:val="-8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include</w:t>
      </w:r>
      <w:proofErr w:type="spellEnd"/>
      <w:r>
        <w:rPr>
          <w:rFonts w:ascii="Arial" w:hAnsi="Arial"/>
          <w:b/>
          <w:spacing w:val="-8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register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чтобы</w:t>
      </w:r>
      <w:r>
        <w:rPr>
          <w:spacing w:val="-5"/>
          <w:sz w:val="20"/>
        </w:rPr>
        <w:t xml:space="preserve"> </w:t>
      </w:r>
      <w:r>
        <w:rPr>
          <w:sz w:val="20"/>
        </w:rPr>
        <w:t>ответить</w:t>
      </w:r>
      <w:r>
        <w:rPr>
          <w:spacing w:val="-6"/>
          <w:sz w:val="20"/>
        </w:rPr>
        <w:t xml:space="preserve"> </w:t>
      </w:r>
      <w:r>
        <w:rPr>
          <w:sz w:val="20"/>
        </w:rPr>
        <w:t>на следующий вопрос.</w:t>
      </w:r>
    </w:p>
    <w:p w14:paraId="41CFC10F" w14:textId="77777777" w:rsidR="00E73A06" w:rsidRDefault="00E73A06" w:rsidP="00E73A06">
      <w:pPr>
        <w:pStyle w:val="a0"/>
        <w:spacing w:before="117"/>
        <w:rPr>
          <w:spacing w:val="-2"/>
        </w:rPr>
      </w:pPr>
      <w:r>
        <w:rPr>
          <w:spacing w:val="-2"/>
        </w:rPr>
        <w:t>Какому</w:t>
      </w:r>
      <w:r>
        <w:rPr>
          <w:spacing w:val="-3"/>
        </w:rPr>
        <w:t xml:space="preserve"> </w:t>
      </w:r>
      <w:r>
        <w:rPr>
          <w:spacing w:val="-2"/>
        </w:rPr>
        <w:t>процессу загрузки</w:t>
      </w:r>
      <w:r>
        <w:rPr>
          <w:spacing w:val="-3"/>
        </w:rPr>
        <w:t xml:space="preserve"> </w:t>
      </w:r>
      <w:r>
        <w:rPr>
          <w:spacing w:val="-2"/>
        </w:rPr>
        <w:t>последует маршрутизатор</w:t>
      </w:r>
      <w:r>
        <w:rPr>
          <w:spacing w:val="-4"/>
        </w:rPr>
        <w:t xml:space="preserve"> </w:t>
      </w:r>
      <w:r>
        <w:rPr>
          <w:spacing w:val="-2"/>
        </w:rPr>
        <w:t>при</w:t>
      </w:r>
      <w:r>
        <w:rPr>
          <w:spacing w:val="-4"/>
        </w:rPr>
        <w:t xml:space="preserve"> </w:t>
      </w:r>
      <w:r>
        <w:rPr>
          <w:spacing w:val="-2"/>
        </w:rPr>
        <w:t>следующей</w:t>
      </w:r>
      <w:r>
        <w:rPr>
          <w:spacing w:val="-4"/>
        </w:rPr>
        <w:t xml:space="preserve"> </w:t>
      </w:r>
      <w:r>
        <w:rPr>
          <w:spacing w:val="-2"/>
        </w:rPr>
        <w:t>перезагрузке?</w:t>
      </w:r>
    </w:p>
    <w:p w14:paraId="5A2E3E74" w14:textId="45AD398E" w:rsidR="00E73A06" w:rsidRDefault="008F72B0" w:rsidP="00E73A06">
      <w:pPr>
        <w:pStyle w:val="a0"/>
        <w:spacing w:before="117"/>
        <w:jc w:val="center"/>
        <w:rPr>
          <w:spacing w:val="-2"/>
        </w:rPr>
      </w:pPr>
      <w:r w:rsidRPr="008F72B0">
        <w:rPr>
          <w:spacing w:val="-2"/>
        </w:rPr>
        <w:drawing>
          <wp:inline distT="0" distB="0" distL="0" distR="0" wp14:anchorId="2185E051" wp14:editId="27FB5433">
            <wp:extent cx="3353268" cy="333422"/>
            <wp:effectExtent l="0" t="0" r="0" b="9525"/>
            <wp:docPr id="2065579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793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D875" w14:textId="77777777" w:rsidR="00E73A06" w:rsidRDefault="00E73A06" w:rsidP="00E73A06">
      <w:pPr>
        <w:pStyle w:val="a0"/>
        <w:spacing w:before="122" w:line="232" w:lineRule="auto"/>
        <w:ind w:right="363"/>
      </w:pPr>
      <w:r>
        <w:t>Возможны различные ответы. В большинстве случаев (0x2102) маршрутизатор последует процессу</w:t>
      </w:r>
      <w:r>
        <w:rPr>
          <w:spacing w:val="-14"/>
        </w:rPr>
        <w:t xml:space="preserve"> </w:t>
      </w:r>
      <w:r>
        <w:t>обычной</w:t>
      </w:r>
      <w:r>
        <w:rPr>
          <w:spacing w:val="-13"/>
        </w:rPr>
        <w:t xml:space="preserve"> </w:t>
      </w:r>
      <w:r>
        <w:t>загрузки,</w:t>
      </w:r>
      <w:r>
        <w:rPr>
          <w:spacing w:val="-11"/>
        </w:rPr>
        <w:t xml:space="preserve"> </w:t>
      </w:r>
      <w:r>
        <w:t>загрузит</w:t>
      </w:r>
      <w:r>
        <w:rPr>
          <w:spacing w:val="-10"/>
        </w:rPr>
        <w:t xml:space="preserve"> </w:t>
      </w:r>
      <w:r>
        <w:t>IOS</w:t>
      </w:r>
      <w:r>
        <w:rPr>
          <w:spacing w:val="-9"/>
        </w:rPr>
        <w:t xml:space="preserve"> </w:t>
      </w:r>
      <w:r>
        <w:t>из</w:t>
      </w:r>
      <w:r>
        <w:rPr>
          <w:spacing w:val="-9"/>
        </w:rPr>
        <w:t xml:space="preserve"> </w:t>
      </w:r>
      <w:proofErr w:type="spellStart"/>
      <w:r>
        <w:t>флеш</w:t>
      </w:r>
      <w:proofErr w:type="spellEnd"/>
      <w:r>
        <w:t>-памяти,</w:t>
      </w:r>
      <w:r>
        <w:rPr>
          <w:spacing w:val="-10"/>
        </w:rPr>
        <w:t xml:space="preserve"> </w:t>
      </w:r>
      <w:r>
        <w:t>а</w:t>
      </w:r>
      <w:r>
        <w:rPr>
          <w:spacing w:val="-9"/>
        </w:rPr>
        <w:t xml:space="preserve"> </w:t>
      </w:r>
      <w:r>
        <w:t>загрузочную</w:t>
      </w:r>
      <w:r>
        <w:rPr>
          <w:spacing w:val="-9"/>
        </w:rPr>
        <w:t xml:space="preserve"> </w:t>
      </w:r>
      <w:r>
        <w:t>конфигурацию</w:t>
      </w:r>
      <w:r>
        <w:rPr>
          <w:spacing w:val="-9"/>
        </w:rPr>
        <w:t xml:space="preserve"> </w:t>
      </w:r>
      <w:r>
        <w:rPr>
          <w:w w:val="140"/>
        </w:rPr>
        <w:t>—</w:t>
      </w:r>
      <w:r>
        <w:rPr>
          <w:spacing w:val="-19"/>
          <w:w w:val="140"/>
        </w:rPr>
        <w:t xml:space="preserve"> </w:t>
      </w:r>
      <w:r>
        <w:t>из NVRAM (если она содержится). Если регистр конфигурации (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>) равен 0x2142, на маршрутизаторе</w:t>
      </w:r>
      <w:r>
        <w:rPr>
          <w:spacing w:val="-6"/>
        </w:rPr>
        <w:t xml:space="preserve"> </w:t>
      </w:r>
      <w:r>
        <w:t>будет</w:t>
      </w:r>
      <w:r>
        <w:rPr>
          <w:spacing w:val="-8"/>
        </w:rPr>
        <w:t xml:space="preserve"> </w:t>
      </w:r>
      <w:r>
        <w:t>пропущена</w:t>
      </w:r>
      <w:r>
        <w:rPr>
          <w:spacing w:val="-6"/>
        </w:rPr>
        <w:t xml:space="preserve"> </w:t>
      </w:r>
      <w:r>
        <w:t>загрузка</w:t>
      </w:r>
      <w:r>
        <w:rPr>
          <w:spacing w:val="-8"/>
        </w:rPr>
        <w:t xml:space="preserve"> </w:t>
      </w:r>
      <w:r>
        <w:t>конфигурации</w:t>
      </w:r>
      <w:r>
        <w:rPr>
          <w:spacing w:val="-7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будет</w:t>
      </w:r>
      <w:r>
        <w:rPr>
          <w:spacing w:val="-8"/>
        </w:rPr>
        <w:t xml:space="preserve"> </w:t>
      </w:r>
      <w:r>
        <w:t>открыта</w:t>
      </w:r>
      <w:r>
        <w:rPr>
          <w:spacing w:val="-8"/>
        </w:rPr>
        <w:t xml:space="preserve"> </w:t>
      </w:r>
      <w:r>
        <w:t>командная</w:t>
      </w:r>
      <w:r>
        <w:rPr>
          <w:spacing w:val="-8"/>
        </w:rPr>
        <w:t xml:space="preserve"> </w:t>
      </w:r>
      <w:r>
        <w:t>строка пользовательского</w:t>
      </w:r>
      <w:r>
        <w:rPr>
          <w:spacing w:val="-7"/>
        </w:rPr>
        <w:t xml:space="preserve"> </w:t>
      </w:r>
      <w:r>
        <w:t>режима.</w:t>
      </w:r>
      <w:r>
        <w:rPr>
          <w:spacing w:val="-8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сбое</w:t>
      </w:r>
      <w:r>
        <w:rPr>
          <w:spacing w:val="-8"/>
        </w:rPr>
        <w:t xml:space="preserve"> </w:t>
      </w:r>
      <w:r>
        <w:t>начальной</w:t>
      </w:r>
      <w:r>
        <w:rPr>
          <w:spacing w:val="-8"/>
        </w:rPr>
        <w:t xml:space="preserve"> </w:t>
      </w:r>
      <w:r>
        <w:t>загрузки</w:t>
      </w:r>
      <w:r>
        <w:rPr>
          <w:spacing w:val="-8"/>
        </w:rPr>
        <w:t xml:space="preserve"> </w:t>
      </w:r>
      <w:r>
        <w:t>маршрутизатор</w:t>
      </w:r>
      <w:r>
        <w:rPr>
          <w:spacing w:val="-7"/>
        </w:rPr>
        <w:t xml:space="preserve"> </w:t>
      </w:r>
      <w:r>
        <w:t>переходит</w:t>
      </w:r>
      <w:r>
        <w:rPr>
          <w:spacing w:val="-7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 xml:space="preserve">режим </w:t>
      </w:r>
      <w:r>
        <w:rPr>
          <w:spacing w:val="-2"/>
        </w:rPr>
        <w:t>ROMMON.</w:t>
      </w:r>
    </w:p>
    <w:p w14:paraId="2962E50F" w14:textId="77777777" w:rsidR="00E73A06" w:rsidRDefault="00E73A06" w:rsidP="00E73A06">
      <w:pPr>
        <w:pStyle w:val="a0"/>
        <w:spacing w:before="18"/>
      </w:pPr>
    </w:p>
    <w:p w14:paraId="51FA4125" w14:textId="77777777" w:rsidR="00E73A06" w:rsidRDefault="00E73A06" w:rsidP="00E73A06">
      <w:pPr>
        <w:pStyle w:val="3"/>
        <w:tabs>
          <w:tab w:val="left" w:pos="1036"/>
        </w:tabs>
      </w:pPr>
      <w:r>
        <w:t xml:space="preserve">Шаг </w:t>
      </w:r>
      <w:r>
        <w:rPr>
          <w:spacing w:val="-5"/>
        </w:rPr>
        <w:t>3</w:t>
      </w:r>
      <w:proofErr w:type="gramStart"/>
      <w:r>
        <w:rPr>
          <w:spacing w:val="-5"/>
        </w:rPr>
        <w:t>:</w:t>
      </w:r>
      <w:r>
        <w:tab/>
        <w:t>Отобразите</w:t>
      </w:r>
      <w:proofErr w:type="gramEnd"/>
      <w:r>
        <w:rPr>
          <w:spacing w:val="-11"/>
        </w:rPr>
        <w:t xml:space="preserve"> </w:t>
      </w:r>
      <w:r>
        <w:t>загрузочную</w:t>
      </w:r>
      <w:r>
        <w:rPr>
          <w:spacing w:val="-6"/>
        </w:rPr>
        <w:t xml:space="preserve"> </w:t>
      </w:r>
      <w:r>
        <w:rPr>
          <w:spacing w:val="-2"/>
        </w:rPr>
        <w:t>конфигурацию.</w:t>
      </w:r>
    </w:p>
    <w:p w14:paraId="08A21A56" w14:textId="77777777" w:rsidR="00E73A06" w:rsidRDefault="00E73A06" w:rsidP="00E73A06">
      <w:pPr>
        <w:pStyle w:val="a0"/>
        <w:spacing w:before="153"/>
        <w:ind w:left="460"/>
      </w:pPr>
      <w:r>
        <w:t>Выведите</w:t>
      </w:r>
      <w:r>
        <w:rPr>
          <w:spacing w:val="-13"/>
        </w:rPr>
        <w:t xml:space="preserve"> </w:t>
      </w:r>
      <w:r>
        <w:t>загрузочную</w:t>
      </w:r>
      <w:r>
        <w:rPr>
          <w:spacing w:val="-12"/>
        </w:rPr>
        <w:t xml:space="preserve"> </w:t>
      </w:r>
      <w:r>
        <w:t>конфигурацию</w:t>
      </w:r>
      <w:r>
        <w:rPr>
          <w:spacing w:val="-11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маршрутизаторе,</w:t>
      </w:r>
      <w:r>
        <w:rPr>
          <w:spacing w:val="-12"/>
        </w:rPr>
        <w:t xml:space="preserve"> </w:t>
      </w:r>
      <w:r>
        <w:t>чтобы</w:t>
      </w:r>
      <w:r>
        <w:rPr>
          <w:spacing w:val="-12"/>
        </w:rPr>
        <w:t xml:space="preserve"> </w:t>
      </w:r>
      <w:r>
        <w:t>ответить</w:t>
      </w:r>
      <w:r>
        <w:rPr>
          <w:spacing w:val="-14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следующие</w:t>
      </w:r>
      <w:r>
        <w:rPr>
          <w:spacing w:val="-11"/>
        </w:rPr>
        <w:t xml:space="preserve"> </w:t>
      </w:r>
      <w:r>
        <w:rPr>
          <w:spacing w:val="-2"/>
        </w:rPr>
        <w:t>вопросы.</w:t>
      </w:r>
    </w:p>
    <w:p w14:paraId="4DD90C50" w14:textId="77777777" w:rsidR="00E73A06" w:rsidRDefault="00E73A06" w:rsidP="00E73A06">
      <w:pPr>
        <w:pStyle w:val="a0"/>
        <w:spacing w:before="115"/>
        <w:rPr>
          <w:spacing w:val="-2"/>
        </w:rPr>
      </w:pPr>
      <w:r>
        <w:t>Как</w:t>
      </w:r>
      <w:r>
        <w:rPr>
          <w:spacing w:val="-12"/>
        </w:rPr>
        <w:t xml:space="preserve"> </w:t>
      </w:r>
      <w:r>
        <w:t>пароли</w:t>
      </w:r>
      <w:r>
        <w:rPr>
          <w:spacing w:val="-12"/>
        </w:rPr>
        <w:t xml:space="preserve"> </w:t>
      </w:r>
      <w:r>
        <w:t>представлены</w:t>
      </w:r>
      <w:r>
        <w:rPr>
          <w:spacing w:val="-8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выходных</w:t>
      </w:r>
      <w:r>
        <w:rPr>
          <w:spacing w:val="-10"/>
        </w:rPr>
        <w:t xml:space="preserve"> </w:t>
      </w:r>
      <w:r>
        <w:rPr>
          <w:spacing w:val="-2"/>
        </w:rPr>
        <w:t>данных?</w:t>
      </w:r>
    </w:p>
    <w:p w14:paraId="0BB390DF" w14:textId="0A5C413E" w:rsidR="00A33ED3" w:rsidRDefault="00A33ED3" w:rsidP="00E73A06">
      <w:pPr>
        <w:pStyle w:val="a0"/>
        <w:spacing w:before="115"/>
        <w:jc w:val="center"/>
        <w:rPr>
          <w:lang w:val="en-US"/>
        </w:rPr>
      </w:pPr>
      <w:r w:rsidRPr="00A33ED3">
        <w:rPr>
          <w:lang w:val="en-US"/>
        </w:rPr>
        <w:drawing>
          <wp:inline distT="0" distB="0" distL="0" distR="0" wp14:anchorId="103F941C" wp14:editId="2C326557">
            <wp:extent cx="3886200" cy="1457325"/>
            <wp:effectExtent l="0" t="0" r="0" b="9525"/>
            <wp:docPr id="304597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973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7836" cy="146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30ED" w14:textId="4495B249" w:rsidR="00E73A06" w:rsidRPr="00A33ED3" w:rsidRDefault="00820E21" w:rsidP="00A33ED3">
      <w:pPr>
        <w:pStyle w:val="a0"/>
        <w:spacing w:before="115"/>
        <w:jc w:val="center"/>
        <w:rPr>
          <w:lang w:val="en-US"/>
        </w:rPr>
      </w:pPr>
      <w:r w:rsidRPr="00820E21">
        <w:lastRenderedPageBreak/>
        <w:drawing>
          <wp:inline distT="0" distB="0" distL="0" distR="0" wp14:anchorId="1510C7D3" wp14:editId="3FCEA8D1">
            <wp:extent cx="2499577" cy="2484335"/>
            <wp:effectExtent l="0" t="0" r="0" b="0"/>
            <wp:docPr id="1850533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3369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D6A0" w14:textId="77777777" w:rsidR="00E73A06" w:rsidRDefault="00E73A06" w:rsidP="00E73A06">
      <w:pPr>
        <w:pStyle w:val="a0"/>
        <w:spacing w:before="115" w:line="235" w:lineRule="auto"/>
      </w:pPr>
      <w:r>
        <w:t>Теперь</w:t>
      </w:r>
      <w:r>
        <w:rPr>
          <w:spacing w:val="-10"/>
        </w:rPr>
        <w:t xml:space="preserve"> </w:t>
      </w:r>
      <w:r>
        <w:t>попробуйте</w:t>
      </w:r>
      <w:r>
        <w:rPr>
          <w:spacing w:val="-8"/>
        </w:rPr>
        <w:t xml:space="preserve"> </w:t>
      </w:r>
      <w:r>
        <w:t>ввести</w:t>
      </w:r>
      <w:r>
        <w:rPr>
          <w:spacing w:val="-9"/>
        </w:rPr>
        <w:t xml:space="preserve"> </w:t>
      </w:r>
      <w:r>
        <w:t>эту</w:t>
      </w:r>
      <w:r>
        <w:rPr>
          <w:spacing w:val="-7"/>
        </w:rPr>
        <w:t xml:space="preserve"> </w:t>
      </w:r>
      <w:r>
        <w:t>команду</w:t>
      </w:r>
      <w:r>
        <w:rPr>
          <w:spacing w:val="-9"/>
        </w:rPr>
        <w:t xml:space="preserve"> </w:t>
      </w:r>
      <w:r>
        <w:t>таким</w:t>
      </w:r>
      <w:r>
        <w:rPr>
          <w:spacing w:val="-10"/>
        </w:rPr>
        <w:t xml:space="preserve"> </w:t>
      </w:r>
      <w:r>
        <w:t>образом,</w:t>
      </w:r>
      <w:r>
        <w:rPr>
          <w:spacing w:val="-8"/>
        </w:rPr>
        <w:t xml:space="preserve"> </w:t>
      </w:r>
      <w:r>
        <w:t>чтобы</w:t>
      </w:r>
      <w:r>
        <w:rPr>
          <w:spacing w:val="-10"/>
        </w:rPr>
        <w:t xml:space="preserve"> </w:t>
      </w:r>
      <w:r>
        <w:t>вывод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начинался</w:t>
      </w:r>
      <w:r>
        <w:rPr>
          <w:rFonts w:ascii="Arial" w:hAnsi="Arial"/>
          <w:b/>
          <w:spacing w:val="-12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 xml:space="preserve">конфигурации линий </w:t>
      </w:r>
      <w:proofErr w:type="spellStart"/>
      <w:r>
        <w:t>vty</w:t>
      </w:r>
      <w:proofErr w:type="spellEnd"/>
      <w:r>
        <w:t>. См. пункт b шага 2.</w:t>
      </w:r>
    </w:p>
    <w:p w14:paraId="09ECB2DC" w14:textId="77777777" w:rsidR="00E73A06" w:rsidRDefault="00E73A06" w:rsidP="00E73A06">
      <w:pPr>
        <w:pStyle w:val="a0"/>
        <w:spacing w:before="114"/>
        <w:rPr>
          <w:spacing w:val="-2"/>
        </w:rPr>
      </w:pPr>
      <w:r>
        <w:t>Что</w:t>
      </w:r>
      <w:r>
        <w:rPr>
          <w:spacing w:val="-8"/>
        </w:rPr>
        <w:t xml:space="preserve"> </w:t>
      </w:r>
      <w:r>
        <w:t>происходит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результате</w:t>
      </w:r>
      <w:r>
        <w:rPr>
          <w:spacing w:val="-8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>этой</w:t>
      </w:r>
      <w:r>
        <w:rPr>
          <w:spacing w:val="-7"/>
        </w:rPr>
        <w:t xml:space="preserve"> </w:t>
      </w:r>
      <w:r>
        <w:rPr>
          <w:spacing w:val="-2"/>
        </w:rPr>
        <w:t>команды?</w:t>
      </w:r>
    </w:p>
    <w:p w14:paraId="589669C7" w14:textId="0BCB7D2D" w:rsidR="00E73A06" w:rsidRDefault="00904BA4" w:rsidP="00E73A06">
      <w:pPr>
        <w:pStyle w:val="a0"/>
        <w:spacing w:before="114"/>
        <w:jc w:val="center"/>
        <w:rPr>
          <w:spacing w:val="-2"/>
        </w:rPr>
      </w:pPr>
      <w:r w:rsidRPr="00904BA4">
        <w:rPr>
          <w:spacing w:val="-2"/>
        </w:rPr>
        <w:drawing>
          <wp:inline distT="0" distB="0" distL="0" distR="0" wp14:anchorId="188DCC5D" wp14:editId="12E5DB4A">
            <wp:extent cx="3191320" cy="2667372"/>
            <wp:effectExtent l="0" t="0" r="9525" b="0"/>
            <wp:docPr id="475314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1440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D88D" w14:textId="77777777" w:rsidR="00E73A06" w:rsidRDefault="00E73A06" w:rsidP="00E73A06">
      <w:pPr>
        <w:pStyle w:val="3"/>
        <w:tabs>
          <w:tab w:val="left" w:pos="1036"/>
        </w:tabs>
        <w:spacing w:before="241"/>
      </w:pPr>
      <w:r>
        <w:t xml:space="preserve">Шаг </w:t>
      </w:r>
      <w:r>
        <w:rPr>
          <w:spacing w:val="-5"/>
        </w:rPr>
        <w:t>4</w:t>
      </w:r>
      <w:proofErr w:type="gramStart"/>
      <w:r>
        <w:rPr>
          <w:spacing w:val="-5"/>
        </w:rPr>
        <w:t>:</w:t>
      </w:r>
      <w:r>
        <w:tab/>
        <w:t>Отобразите</w:t>
      </w:r>
      <w:proofErr w:type="gramEnd"/>
      <w:r>
        <w:rPr>
          <w:spacing w:val="-11"/>
        </w:rPr>
        <w:t xml:space="preserve"> </w:t>
      </w:r>
      <w:r>
        <w:t>таблицу</w:t>
      </w:r>
      <w:r>
        <w:rPr>
          <w:spacing w:val="-10"/>
        </w:rPr>
        <w:t xml:space="preserve"> </w:t>
      </w:r>
      <w:r>
        <w:t>маршрутизации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rPr>
          <w:spacing w:val="-2"/>
        </w:rPr>
        <w:t>маршрутизаторе.</w:t>
      </w:r>
    </w:p>
    <w:p w14:paraId="40D46A38" w14:textId="77777777" w:rsidR="00E73A06" w:rsidRDefault="00E73A06" w:rsidP="00E73A06">
      <w:pPr>
        <w:pStyle w:val="a0"/>
        <w:spacing w:before="160"/>
        <w:ind w:left="460"/>
      </w:pPr>
      <w:r>
        <w:t>Отобразите</w:t>
      </w:r>
      <w:r>
        <w:rPr>
          <w:spacing w:val="-10"/>
        </w:rPr>
        <w:t xml:space="preserve"> </w:t>
      </w:r>
      <w:r>
        <w:t>таблицу</w:t>
      </w:r>
      <w:r>
        <w:rPr>
          <w:spacing w:val="-8"/>
        </w:rPr>
        <w:t xml:space="preserve"> </w:t>
      </w:r>
      <w:r>
        <w:t>маршрутизации,</w:t>
      </w:r>
      <w:r>
        <w:rPr>
          <w:spacing w:val="-8"/>
        </w:rPr>
        <w:t xml:space="preserve"> </w:t>
      </w:r>
      <w:r>
        <w:t>чтобы</w:t>
      </w:r>
      <w:r>
        <w:rPr>
          <w:spacing w:val="-10"/>
        </w:rPr>
        <w:t xml:space="preserve"> </w:t>
      </w:r>
      <w:r>
        <w:t>ответить</w:t>
      </w:r>
      <w:r>
        <w:rPr>
          <w:spacing w:val="-10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следующие</w:t>
      </w:r>
      <w:r>
        <w:rPr>
          <w:spacing w:val="-9"/>
        </w:rPr>
        <w:t xml:space="preserve"> </w:t>
      </w:r>
      <w:r>
        <w:rPr>
          <w:spacing w:val="-2"/>
        </w:rPr>
        <w:t>вопросы.</w:t>
      </w:r>
    </w:p>
    <w:p w14:paraId="2FFBCDBF" w14:textId="77777777" w:rsidR="00E73A06" w:rsidRDefault="00E73A06" w:rsidP="00E73A06">
      <w:pPr>
        <w:pStyle w:val="a0"/>
        <w:spacing w:before="124"/>
        <w:ind w:left="460"/>
      </w:pPr>
      <w:r>
        <w:t>Какой</w:t>
      </w:r>
      <w:r>
        <w:rPr>
          <w:spacing w:val="-13"/>
        </w:rPr>
        <w:t xml:space="preserve"> </w:t>
      </w:r>
      <w:r>
        <w:t>код</w:t>
      </w:r>
      <w:r>
        <w:rPr>
          <w:spacing w:val="-11"/>
        </w:rPr>
        <w:t xml:space="preserve"> </w:t>
      </w:r>
      <w:r>
        <w:t>используется</w:t>
      </w:r>
      <w:r>
        <w:rPr>
          <w:spacing w:val="-11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таблице</w:t>
      </w:r>
      <w:r>
        <w:rPr>
          <w:spacing w:val="-12"/>
        </w:rPr>
        <w:t xml:space="preserve"> </w:t>
      </w:r>
      <w:r>
        <w:t>маршрутизации</w:t>
      </w:r>
      <w:r>
        <w:rPr>
          <w:spacing w:val="-12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обозначения</w:t>
      </w:r>
      <w:r>
        <w:rPr>
          <w:spacing w:val="-12"/>
        </w:rPr>
        <w:t xml:space="preserve"> </w:t>
      </w:r>
      <w:r>
        <w:t>сети</w:t>
      </w:r>
      <w:r>
        <w:rPr>
          <w:spacing w:val="-10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прямым</w:t>
      </w:r>
      <w:r>
        <w:rPr>
          <w:spacing w:val="-12"/>
        </w:rPr>
        <w:t xml:space="preserve"> </w:t>
      </w:r>
      <w:r>
        <w:rPr>
          <w:spacing w:val="-2"/>
        </w:rPr>
        <w:t>подключением?</w:t>
      </w:r>
    </w:p>
    <w:p w14:paraId="6A10E556" w14:textId="77777777" w:rsidR="00E73A06" w:rsidRDefault="00E73A06" w:rsidP="00E73A06">
      <w:pPr>
        <w:pStyle w:val="a0"/>
        <w:tabs>
          <w:tab w:val="left" w:pos="9353"/>
        </w:tabs>
        <w:spacing w:before="127"/>
        <w:ind w:left="460"/>
      </w:pPr>
      <w:r>
        <w:t>Сколько</w:t>
      </w:r>
      <w:r>
        <w:rPr>
          <w:spacing w:val="-10"/>
        </w:rPr>
        <w:t xml:space="preserve"> </w:t>
      </w:r>
      <w:r>
        <w:t>записей</w:t>
      </w:r>
      <w:r>
        <w:rPr>
          <w:spacing w:val="-11"/>
        </w:rPr>
        <w:t xml:space="preserve"> </w:t>
      </w:r>
      <w:r>
        <w:t>маршрутов</w:t>
      </w:r>
      <w:r>
        <w:rPr>
          <w:spacing w:val="-11"/>
        </w:rPr>
        <w:t xml:space="preserve"> </w:t>
      </w:r>
      <w:r>
        <w:t>закодированы</w:t>
      </w:r>
      <w:r>
        <w:rPr>
          <w:spacing w:val="-7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символом</w:t>
      </w:r>
      <w:r>
        <w:rPr>
          <w:spacing w:val="-9"/>
        </w:rPr>
        <w:t xml:space="preserve"> </w:t>
      </w:r>
      <w:r>
        <w:t>«C»</w:t>
      </w:r>
      <w:r>
        <w:rPr>
          <w:spacing w:val="-8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таблице</w:t>
      </w:r>
      <w:r>
        <w:rPr>
          <w:spacing w:val="-8"/>
        </w:rPr>
        <w:t xml:space="preserve"> </w:t>
      </w:r>
      <w:r>
        <w:t>маршрутизации?</w:t>
      </w:r>
    </w:p>
    <w:p w14:paraId="253B02FD" w14:textId="32904E07" w:rsidR="00E73A06" w:rsidRDefault="003E3557" w:rsidP="00E73A06">
      <w:pPr>
        <w:pStyle w:val="a0"/>
        <w:tabs>
          <w:tab w:val="left" w:pos="9353"/>
        </w:tabs>
        <w:spacing w:before="127"/>
        <w:jc w:val="center"/>
      </w:pPr>
      <w:r w:rsidRPr="003E3557">
        <w:lastRenderedPageBreak/>
        <w:drawing>
          <wp:inline distT="0" distB="0" distL="0" distR="0" wp14:anchorId="650E2D18" wp14:editId="17D846D1">
            <wp:extent cx="5334901" cy="2217420"/>
            <wp:effectExtent l="0" t="0" r="0" b="0"/>
            <wp:docPr id="1694902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0261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8184" cy="22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6938" w14:textId="77777777" w:rsidR="00E73A06" w:rsidRDefault="00E73A06" w:rsidP="00E73A06">
      <w:pPr>
        <w:pStyle w:val="3"/>
        <w:tabs>
          <w:tab w:val="left" w:pos="1036"/>
        </w:tabs>
        <w:spacing w:before="241"/>
      </w:pPr>
      <w:r>
        <w:t xml:space="preserve">Шаг </w:t>
      </w:r>
      <w:r>
        <w:rPr>
          <w:spacing w:val="-5"/>
        </w:rPr>
        <w:t>5</w:t>
      </w:r>
      <w:proofErr w:type="gramStart"/>
      <w:r>
        <w:rPr>
          <w:spacing w:val="-5"/>
        </w:rPr>
        <w:t>:</w:t>
      </w:r>
      <w:r>
        <w:tab/>
        <w:t>Отобразите</w:t>
      </w:r>
      <w:proofErr w:type="gramEnd"/>
      <w:r>
        <w:rPr>
          <w:spacing w:val="-12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маршрутизаторе</w:t>
      </w:r>
      <w:r>
        <w:rPr>
          <w:spacing w:val="-9"/>
        </w:rPr>
        <w:t xml:space="preserve"> </w:t>
      </w:r>
      <w:r>
        <w:t>сводный</w:t>
      </w:r>
      <w:r>
        <w:rPr>
          <w:spacing w:val="-7"/>
        </w:rPr>
        <w:t xml:space="preserve"> </w:t>
      </w:r>
      <w:r>
        <w:t>список</w:t>
      </w:r>
      <w:r>
        <w:rPr>
          <w:spacing w:val="-9"/>
        </w:rPr>
        <w:t xml:space="preserve"> </w:t>
      </w:r>
      <w:r>
        <w:rPr>
          <w:spacing w:val="-2"/>
        </w:rPr>
        <w:t>интерфейсов.</w:t>
      </w:r>
    </w:p>
    <w:p w14:paraId="4C4763DB" w14:textId="77777777" w:rsidR="00E73A06" w:rsidRDefault="00E73A06" w:rsidP="00E73A06">
      <w:pPr>
        <w:pStyle w:val="a0"/>
        <w:spacing w:before="160"/>
        <w:ind w:left="460"/>
      </w:pPr>
      <w:r>
        <w:t>Отобразите</w:t>
      </w:r>
      <w:r>
        <w:rPr>
          <w:spacing w:val="-11"/>
        </w:rPr>
        <w:t xml:space="preserve"> </w:t>
      </w:r>
      <w:r>
        <w:t>сводный</w:t>
      </w:r>
      <w:r>
        <w:rPr>
          <w:spacing w:val="-10"/>
        </w:rPr>
        <w:t xml:space="preserve"> </w:t>
      </w:r>
      <w:r>
        <w:t>список</w:t>
      </w:r>
      <w:r>
        <w:rPr>
          <w:spacing w:val="-10"/>
        </w:rPr>
        <w:t xml:space="preserve"> </w:t>
      </w:r>
      <w:r>
        <w:t>интерфейсов</w:t>
      </w:r>
      <w:r>
        <w:rPr>
          <w:spacing w:val="-8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маршрутизаторе,</w:t>
      </w:r>
      <w:r>
        <w:rPr>
          <w:spacing w:val="-11"/>
        </w:rPr>
        <w:t xml:space="preserve"> </w:t>
      </w:r>
      <w:r>
        <w:t>чтобы</w:t>
      </w:r>
      <w:r>
        <w:rPr>
          <w:spacing w:val="-10"/>
        </w:rPr>
        <w:t xml:space="preserve"> </w:t>
      </w:r>
      <w:r>
        <w:t>ответить</w:t>
      </w:r>
      <w:r>
        <w:rPr>
          <w:spacing w:val="-11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следующий</w:t>
      </w:r>
      <w:r>
        <w:rPr>
          <w:spacing w:val="-9"/>
        </w:rPr>
        <w:t xml:space="preserve"> </w:t>
      </w:r>
      <w:r>
        <w:rPr>
          <w:spacing w:val="-2"/>
        </w:rPr>
        <w:t>вопрос.</w:t>
      </w:r>
    </w:p>
    <w:p w14:paraId="69CEB294" w14:textId="77777777" w:rsidR="00E73A06" w:rsidRDefault="00E73A06" w:rsidP="00E73A06">
      <w:pPr>
        <w:pStyle w:val="a0"/>
        <w:spacing w:before="124"/>
        <w:rPr>
          <w:spacing w:val="-5"/>
        </w:rPr>
      </w:pPr>
      <w:r>
        <w:t>Какая</w:t>
      </w:r>
      <w:r>
        <w:rPr>
          <w:spacing w:val="-13"/>
        </w:rPr>
        <w:t xml:space="preserve"> </w:t>
      </w:r>
      <w:r>
        <w:t>команда</w:t>
      </w:r>
      <w:r>
        <w:rPr>
          <w:spacing w:val="-10"/>
        </w:rPr>
        <w:t xml:space="preserve"> </w:t>
      </w:r>
      <w:r>
        <w:t>позволяет</w:t>
      </w:r>
      <w:r>
        <w:rPr>
          <w:spacing w:val="-12"/>
        </w:rPr>
        <w:t xml:space="preserve"> </w:t>
      </w:r>
      <w:r>
        <w:t>изменить</w:t>
      </w:r>
      <w:r>
        <w:rPr>
          <w:spacing w:val="-12"/>
        </w:rPr>
        <w:t xml:space="preserve"> </w:t>
      </w:r>
      <w:r>
        <w:t>состояние</w:t>
      </w:r>
      <w:r>
        <w:rPr>
          <w:spacing w:val="-12"/>
        </w:rPr>
        <w:t xml:space="preserve"> </w:t>
      </w:r>
      <w:r>
        <w:t>портов</w:t>
      </w:r>
      <w:r>
        <w:rPr>
          <w:spacing w:val="-13"/>
        </w:rPr>
        <w:t xml:space="preserve"> </w:t>
      </w:r>
      <w:r>
        <w:t>Gigabit</w:t>
      </w:r>
      <w:r>
        <w:rPr>
          <w:spacing w:val="-11"/>
        </w:rPr>
        <w:t xml:space="preserve"> </w:t>
      </w:r>
      <w:r>
        <w:t>Ethernet</w:t>
      </w:r>
      <w:r>
        <w:rPr>
          <w:spacing w:val="-8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DOWN</w:t>
      </w:r>
      <w:r>
        <w:rPr>
          <w:spacing w:val="-12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rPr>
          <w:spacing w:val="-5"/>
        </w:rPr>
        <w:t>UP?</w:t>
      </w:r>
    </w:p>
    <w:p w14:paraId="39A5D8CB" w14:textId="4D3E2715" w:rsidR="00E73A06" w:rsidRDefault="00106D8B" w:rsidP="00E73A06">
      <w:pPr>
        <w:pStyle w:val="a0"/>
        <w:spacing w:before="124"/>
        <w:jc w:val="center"/>
      </w:pPr>
      <w:r w:rsidRPr="00106D8B">
        <w:drawing>
          <wp:inline distT="0" distB="0" distL="0" distR="0" wp14:anchorId="646E33D5" wp14:editId="72C75F19">
            <wp:extent cx="6144482" cy="952633"/>
            <wp:effectExtent l="0" t="0" r="0" b="0"/>
            <wp:docPr id="433289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8965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B558" w14:textId="77777777" w:rsidR="00E73A06" w:rsidRDefault="00E73A06" w:rsidP="00E73A06">
      <w:pPr>
        <w:rPr>
          <w:lang w:val="en-US"/>
        </w:rPr>
      </w:pPr>
      <w:r>
        <w:br w:type="page"/>
      </w:r>
    </w:p>
    <w:p w14:paraId="408BC364" w14:textId="77777777" w:rsidR="00E73A06" w:rsidRDefault="00E73A06" w:rsidP="00E73A06">
      <w:pPr>
        <w:pStyle w:val="1"/>
        <w:spacing w:before="79"/>
      </w:pPr>
      <w:r>
        <w:lastRenderedPageBreak/>
        <w:t>Часть</w:t>
      </w:r>
      <w:r>
        <w:rPr>
          <w:spacing w:val="-6"/>
        </w:rPr>
        <w:t xml:space="preserve"> </w:t>
      </w:r>
      <w:r>
        <w:t>4:</w:t>
      </w:r>
      <w:r>
        <w:rPr>
          <w:spacing w:val="70"/>
        </w:rPr>
        <w:t xml:space="preserve"> </w:t>
      </w:r>
      <w:r>
        <w:t>Настройка</w:t>
      </w:r>
      <w:r>
        <w:rPr>
          <w:spacing w:val="-6"/>
        </w:rPr>
        <w:t xml:space="preserve"> </w:t>
      </w:r>
      <w:r>
        <w:t>протокола</w:t>
      </w:r>
      <w:r>
        <w:rPr>
          <w:spacing w:val="-6"/>
        </w:rPr>
        <w:t xml:space="preserve"> </w:t>
      </w:r>
      <w:r>
        <w:t>IPv6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проверка</w:t>
      </w:r>
      <w:r>
        <w:rPr>
          <w:spacing w:val="-5"/>
        </w:rPr>
        <w:t xml:space="preserve"> </w:t>
      </w:r>
      <w:r>
        <w:rPr>
          <w:spacing w:val="-2"/>
        </w:rPr>
        <w:t>подключения</w:t>
      </w:r>
    </w:p>
    <w:p w14:paraId="4CD3A5AD" w14:textId="77777777" w:rsidR="00E73A06" w:rsidRDefault="00E73A06" w:rsidP="00E73A06">
      <w:pPr>
        <w:pStyle w:val="3"/>
        <w:tabs>
          <w:tab w:val="left" w:pos="1036"/>
        </w:tabs>
        <w:spacing w:before="289" w:line="276" w:lineRule="auto"/>
        <w:ind w:left="1036" w:right="1285" w:hanging="937"/>
      </w:pPr>
      <w:r>
        <w:t>Шаг 1:</w:t>
      </w:r>
      <w:r>
        <w:tab/>
        <w:t>Назначьте</w:t>
      </w:r>
      <w:r>
        <w:rPr>
          <w:spacing w:val="-8"/>
        </w:rPr>
        <w:t xml:space="preserve"> </w:t>
      </w:r>
      <w:r>
        <w:t>IPv6-адреса</w:t>
      </w:r>
      <w:r>
        <w:rPr>
          <w:spacing w:val="-6"/>
        </w:rPr>
        <w:t xml:space="preserve"> </w:t>
      </w:r>
      <w:r>
        <w:t>интерфейсу</w:t>
      </w:r>
      <w:r>
        <w:rPr>
          <w:spacing w:val="-10"/>
        </w:rPr>
        <w:t xml:space="preserve"> </w:t>
      </w:r>
      <w:r>
        <w:t>G0/0</w:t>
      </w:r>
      <w:r>
        <w:rPr>
          <w:spacing w:val="-8"/>
        </w:rPr>
        <w:t xml:space="preserve"> </w:t>
      </w:r>
      <w:r>
        <w:t>маршрутизатора</w:t>
      </w:r>
      <w:r>
        <w:rPr>
          <w:spacing w:val="-6"/>
        </w:rPr>
        <w:t xml:space="preserve"> </w:t>
      </w:r>
      <w:r>
        <w:t>R1_ФАМИЛИЯ и включите IPv6-маршрутизацию.</w:t>
      </w:r>
    </w:p>
    <w:p w14:paraId="6E87A939" w14:textId="77777777" w:rsidR="00E73A06" w:rsidRDefault="00E73A06" w:rsidP="00E73A06">
      <w:pPr>
        <w:pStyle w:val="a0"/>
        <w:spacing w:before="118" w:line="237" w:lineRule="auto"/>
        <w:ind w:left="460" w:right="134"/>
      </w:pPr>
      <w:r>
        <w:rPr>
          <w:rFonts w:ascii="Arial" w:hAnsi="Arial"/>
          <w:b/>
        </w:rPr>
        <w:t>Примечание</w:t>
      </w:r>
      <w:r>
        <w:t>.</w:t>
      </w:r>
      <w:r>
        <w:rPr>
          <w:spacing w:val="-7"/>
        </w:rPr>
        <w:t xml:space="preserve"> </w:t>
      </w:r>
      <w:r>
        <w:t>Назначение</w:t>
      </w:r>
      <w:r>
        <w:rPr>
          <w:spacing w:val="-7"/>
        </w:rPr>
        <w:t xml:space="preserve"> </w:t>
      </w:r>
      <w:r>
        <w:t>IPv6-адрес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дополнение</w:t>
      </w:r>
      <w:r>
        <w:rPr>
          <w:spacing w:val="-7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IPv4-адресам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интерфейсе</w:t>
      </w:r>
      <w:r>
        <w:rPr>
          <w:spacing w:val="-6"/>
        </w:rPr>
        <w:t xml:space="preserve"> </w:t>
      </w:r>
      <w:r>
        <w:t>называют</w:t>
      </w:r>
      <w:r>
        <w:rPr>
          <w:spacing w:val="-6"/>
        </w:rPr>
        <w:t xml:space="preserve"> </w:t>
      </w:r>
      <w:r>
        <w:t>двойным стеком, поскольку активным является как протокол IPv4,</w:t>
      </w:r>
      <w:r>
        <w:rPr>
          <w:spacing w:val="-1"/>
        </w:rPr>
        <w:t xml:space="preserve"> </w:t>
      </w:r>
      <w:r>
        <w:t>так и</w:t>
      </w:r>
      <w:r>
        <w:rPr>
          <w:spacing w:val="-1"/>
        </w:rPr>
        <w:t xml:space="preserve"> </w:t>
      </w:r>
      <w:r>
        <w:t>протокол</w:t>
      </w:r>
      <w:r>
        <w:rPr>
          <w:spacing w:val="-1"/>
        </w:rPr>
        <w:t xml:space="preserve"> </w:t>
      </w:r>
      <w:r>
        <w:t>IPv6. Благодаря включению IPv6-маршрутизации одноадресной передачи на маршрутизаторе R1_ФАМИЛИЯ компьютер PC-B получает сетевой IPv6-префикс для интерфейса G0/0 маршрутизатора R1_ФАМИЛИЯ и может автоматически настраивать свой IPv6-адрес и шлюз по умолчанию.</w:t>
      </w:r>
    </w:p>
    <w:p w14:paraId="6573E591" w14:textId="77777777" w:rsidR="00E73A06" w:rsidRDefault="00E73A06" w:rsidP="00E73A06">
      <w:pPr>
        <w:pStyle w:val="a7"/>
        <w:numPr>
          <w:ilvl w:val="0"/>
          <w:numId w:val="12"/>
        </w:numPr>
        <w:tabs>
          <w:tab w:val="left" w:pos="818"/>
        </w:tabs>
        <w:spacing w:before="118"/>
        <w:ind w:left="818" w:hanging="358"/>
        <w:rPr>
          <w:sz w:val="20"/>
        </w:rPr>
      </w:pPr>
      <w:r>
        <w:rPr>
          <w:sz w:val="20"/>
        </w:rPr>
        <w:t>Назначьте интерфейсу G0/0</w:t>
      </w:r>
      <w:r>
        <w:rPr>
          <w:spacing w:val="-2"/>
          <w:sz w:val="20"/>
        </w:rPr>
        <w:t xml:space="preserve"> </w:t>
      </w:r>
      <w:r>
        <w:rPr>
          <w:sz w:val="20"/>
        </w:rPr>
        <w:t>глобальный индивидуальный</w:t>
      </w:r>
      <w:r>
        <w:rPr>
          <w:spacing w:val="-2"/>
          <w:sz w:val="20"/>
        </w:rPr>
        <w:t xml:space="preserve"> </w:t>
      </w:r>
      <w:r>
        <w:rPr>
          <w:sz w:val="20"/>
        </w:rPr>
        <w:t>IPv6-адрес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2001:db</w:t>
      </w:r>
      <w:proofErr w:type="gramStart"/>
      <w:r>
        <w:rPr>
          <w:spacing w:val="-2"/>
          <w:sz w:val="20"/>
        </w:rPr>
        <w:t>8:acad</w:t>
      </w:r>
      <w:proofErr w:type="gramEnd"/>
      <w:r>
        <w:rPr>
          <w:spacing w:val="-2"/>
          <w:sz w:val="20"/>
        </w:rPr>
        <w:t>:a::1/64,</w:t>
      </w:r>
    </w:p>
    <w:p w14:paraId="2A3AE13D" w14:textId="77777777" w:rsidR="00E73A06" w:rsidRDefault="00E73A06" w:rsidP="00E73A06">
      <w:pPr>
        <w:pStyle w:val="a0"/>
        <w:spacing w:before="1"/>
        <w:rPr>
          <w:w w:val="105"/>
        </w:rPr>
      </w:pPr>
      <w:r>
        <w:t>в</w:t>
      </w:r>
      <w:r>
        <w:rPr>
          <w:spacing w:val="-8"/>
        </w:rPr>
        <w:t xml:space="preserve"> </w:t>
      </w:r>
      <w:r>
        <w:t>дополнение</w:t>
      </w:r>
      <w:r>
        <w:rPr>
          <w:spacing w:val="-7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индивидуальному</w:t>
      </w:r>
      <w:r>
        <w:rPr>
          <w:spacing w:val="-6"/>
        </w:rPr>
        <w:t xml:space="preserve"> </w:t>
      </w:r>
      <w:r>
        <w:t>адресу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интерфейсе</w:t>
      </w:r>
      <w:r>
        <w:rPr>
          <w:spacing w:val="-5"/>
        </w:rPr>
        <w:t xml:space="preserve"> </w:t>
      </w:r>
      <w:r>
        <w:t>назначьте</w:t>
      </w:r>
      <w:r>
        <w:rPr>
          <w:spacing w:val="-6"/>
        </w:rPr>
        <w:t xml:space="preserve"> </w:t>
      </w:r>
      <w:r>
        <w:t>локальный</w:t>
      </w:r>
      <w:r>
        <w:rPr>
          <w:spacing w:val="-8"/>
        </w:rPr>
        <w:t xml:space="preserve"> </w:t>
      </w:r>
      <w:r>
        <w:t>адрес</w:t>
      </w:r>
      <w:r>
        <w:rPr>
          <w:spacing w:val="-5"/>
        </w:rPr>
        <w:t xml:space="preserve"> </w:t>
      </w:r>
      <w:r>
        <w:t>канала</w:t>
      </w:r>
      <w:r>
        <w:rPr>
          <w:spacing w:val="-4"/>
        </w:rPr>
        <w:t xml:space="preserve"> </w:t>
      </w:r>
      <w:r>
        <w:t>(</w:t>
      </w:r>
      <w:proofErr w:type="spellStart"/>
      <w:r>
        <w:rPr>
          <w:rFonts w:ascii="Arial" w:hAnsi="Arial"/>
          <w:b/>
        </w:rPr>
        <w:t>link</w:t>
      </w:r>
      <w:proofErr w:type="spellEnd"/>
      <w:r>
        <w:rPr>
          <w:rFonts w:ascii="Arial" w:hAnsi="Arial"/>
          <w:b/>
        </w:rPr>
        <w:t xml:space="preserve">- </w:t>
      </w:r>
      <w:proofErr w:type="spellStart"/>
      <w:r>
        <w:rPr>
          <w:rFonts w:ascii="Arial" w:hAnsi="Arial"/>
          <w:b/>
          <w:w w:val="105"/>
        </w:rPr>
        <w:t>local</w:t>
      </w:r>
      <w:proofErr w:type="spellEnd"/>
      <w:r>
        <w:rPr>
          <w:w w:val="105"/>
        </w:rPr>
        <w:t>)</w:t>
      </w:r>
      <w:r>
        <w:rPr>
          <w:spacing w:val="-14"/>
          <w:w w:val="105"/>
        </w:rPr>
        <w:t xml:space="preserve"> </w:t>
      </w:r>
      <w:r>
        <w:rPr>
          <w:w w:val="160"/>
        </w:rPr>
        <w:t>–</w:t>
      </w:r>
      <w:r>
        <w:rPr>
          <w:spacing w:val="-31"/>
          <w:w w:val="160"/>
        </w:rPr>
        <w:t xml:space="preserve"> </w:t>
      </w:r>
      <w:r>
        <w:rPr>
          <w:w w:val="105"/>
        </w:rPr>
        <w:t>fe80::1.</w:t>
      </w:r>
      <w:r>
        <w:rPr>
          <w:spacing w:val="20"/>
          <w:w w:val="105"/>
        </w:rPr>
        <w:t xml:space="preserve"> </w:t>
      </w:r>
      <w:r>
        <w:rPr>
          <w:rFonts w:ascii="Arial" w:hAnsi="Arial"/>
          <w:b/>
          <w:w w:val="105"/>
        </w:rPr>
        <w:t>Включите</w:t>
      </w:r>
      <w:r>
        <w:rPr>
          <w:rFonts w:ascii="Arial" w:hAnsi="Arial"/>
          <w:b/>
          <w:spacing w:val="-15"/>
          <w:w w:val="105"/>
        </w:rPr>
        <w:t xml:space="preserve"> </w:t>
      </w:r>
      <w:r>
        <w:rPr>
          <w:w w:val="105"/>
        </w:rPr>
        <w:t>IPv6-маршрутизацию.</w:t>
      </w:r>
    </w:p>
    <w:p w14:paraId="2FDFBAC7" w14:textId="55B4E033" w:rsidR="00E73A06" w:rsidRDefault="00871522" w:rsidP="00E73A06">
      <w:pPr>
        <w:pStyle w:val="a0"/>
        <w:spacing w:before="1"/>
        <w:jc w:val="center"/>
        <w:rPr>
          <w:w w:val="105"/>
        </w:rPr>
      </w:pPr>
      <w:r w:rsidRPr="00871522">
        <w:rPr>
          <w:w w:val="105"/>
        </w:rPr>
        <w:drawing>
          <wp:inline distT="0" distB="0" distL="0" distR="0" wp14:anchorId="1709DA40" wp14:editId="700674EE">
            <wp:extent cx="4115374" cy="905001"/>
            <wp:effectExtent l="0" t="0" r="0" b="9525"/>
            <wp:docPr id="328273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7327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2110" w14:textId="77777777" w:rsidR="00E73A06" w:rsidRDefault="00E73A06" w:rsidP="00E73A06">
      <w:pPr>
        <w:pStyle w:val="a0"/>
        <w:spacing w:before="117"/>
        <w:rPr>
          <w:spacing w:val="-2"/>
        </w:rPr>
      </w:pPr>
      <w:r>
        <w:rPr>
          <w:sz w:val="20"/>
        </w:rPr>
        <w:t>Проверьте</w:t>
      </w:r>
      <w:r>
        <w:rPr>
          <w:spacing w:val="-12"/>
          <w:sz w:val="20"/>
        </w:rPr>
        <w:t xml:space="preserve"> </w:t>
      </w:r>
      <w:r>
        <w:rPr>
          <w:sz w:val="20"/>
        </w:rPr>
        <w:t>параметры</w:t>
      </w:r>
      <w:r>
        <w:rPr>
          <w:spacing w:val="-11"/>
          <w:sz w:val="20"/>
        </w:rPr>
        <w:t xml:space="preserve"> </w:t>
      </w:r>
      <w:r>
        <w:rPr>
          <w:sz w:val="20"/>
        </w:rPr>
        <w:t>IPv6</w:t>
      </w:r>
      <w:r>
        <w:rPr>
          <w:spacing w:val="-11"/>
          <w:sz w:val="20"/>
        </w:rPr>
        <w:t xml:space="preserve"> </w:t>
      </w:r>
      <w:r>
        <w:rPr>
          <w:sz w:val="20"/>
        </w:rPr>
        <w:t>на</w:t>
      </w:r>
      <w:r>
        <w:rPr>
          <w:spacing w:val="-12"/>
          <w:sz w:val="20"/>
        </w:rPr>
        <w:t xml:space="preserve"> </w:t>
      </w:r>
      <w:r>
        <w:rPr>
          <w:sz w:val="20"/>
        </w:rPr>
        <w:t>маршрутизаторе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R1_ФАМИЛИЯ.</w:t>
      </w:r>
    </w:p>
    <w:p w14:paraId="53BA2233" w14:textId="2F1AE67A" w:rsidR="00E73A06" w:rsidRDefault="00593C0C" w:rsidP="00E73A06">
      <w:pPr>
        <w:pStyle w:val="a0"/>
        <w:spacing w:before="117"/>
        <w:jc w:val="center"/>
        <w:rPr>
          <w:spacing w:val="-2"/>
        </w:rPr>
      </w:pPr>
      <w:r w:rsidRPr="00593C0C">
        <w:rPr>
          <w:spacing w:val="-2"/>
        </w:rPr>
        <w:drawing>
          <wp:inline distT="0" distB="0" distL="0" distR="0" wp14:anchorId="36089D0E" wp14:editId="037DE78C">
            <wp:extent cx="4286848" cy="1562318"/>
            <wp:effectExtent l="0" t="0" r="0" b="0"/>
            <wp:docPr id="361249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4960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F1FE" w14:textId="77777777" w:rsidR="00E73A06" w:rsidRDefault="00E73A06" w:rsidP="00E73A06">
      <w:pPr>
        <w:pStyle w:val="a7"/>
        <w:numPr>
          <w:ilvl w:val="0"/>
          <w:numId w:val="12"/>
        </w:numPr>
        <w:tabs>
          <w:tab w:val="left" w:pos="820"/>
        </w:tabs>
        <w:spacing w:line="364" w:lineRule="auto"/>
        <w:ind w:right="2493"/>
        <w:rPr>
          <w:sz w:val="20"/>
        </w:rPr>
      </w:pPr>
      <w:r>
        <w:rPr>
          <w:sz w:val="20"/>
        </w:rPr>
        <w:t>На</w:t>
      </w:r>
      <w:r>
        <w:rPr>
          <w:spacing w:val="-11"/>
          <w:sz w:val="20"/>
        </w:rPr>
        <w:t xml:space="preserve"> </w:t>
      </w:r>
      <w:r>
        <w:rPr>
          <w:sz w:val="20"/>
        </w:rPr>
        <w:t>компьютере</w:t>
      </w:r>
      <w:r>
        <w:rPr>
          <w:spacing w:val="-11"/>
          <w:sz w:val="20"/>
        </w:rPr>
        <w:t xml:space="preserve"> </w:t>
      </w:r>
      <w:r>
        <w:rPr>
          <w:sz w:val="20"/>
        </w:rPr>
        <w:t>PC-B</w:t>
      </w:r>
      <w:r>
        <w:rPr>
          <w:spacing w:val="-11"/>
          <w:sz w:val="20"/>
        </w:rPr>
        <w:t xml:space="preserve"> </w:t>
      </w:r>
      <w:r>
        <w:rPr>
          <w:sz w:val="20"/>
        </w:rPr>
        <w:t>выполните</w:t>
      </w:r>
      <w:r>
        <w:rPr>
          <w:spacing w:val="-11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8"/>
          <w:sz w:val="20"/>
        </w:rPr>
        <w:t xml:space="preserve"> </w:t>
      </w:r>
      <w:r>
        <w:rPr>
          <w:sz w:val="20"/>
        </w:rPr>
        <w:t>для</w:t>
      </w:r>
      <w:r>
        <w:rPr>
          <w:spacing w:val="-11"/>
          <w:sz w:val="20"/>
        </w:rPr>
        <w:t xml:space="preserve"> </w:t>
      </w:r>
      <w:r>
        <w:rPr>
          <w:sz w:val="20"/>
        </w:rPr>
        <w:t>отображения</w:t>
      </w:r>
      <w:r>
        <w:rPr>
          <w:spacing w:val="-11"/>
          <w:sz w:val="20"/>
        </w:rPr>
        <w:t xml:space="preserve"> </w:t>
      </w:r>
      <w:r>
        <w:rPr>
          <w:sz w:val="20"/>
        </w:rPr>
        <w:t>настроек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IPv6. </w:t>
      </w:r>
    </w:p>
    <w:p w14:paraId="06567398" w14:textId="1588E016" w:rsidR="00E73A06" w:rsidRDefault="004E34EE" w:rsidP="00E73A06">
      <w:pPr>
        <w:pStyle w:val="a7"/>
        <w:tabs>
          <w:tab w:val="left" w:pos="820"/>
        </w:tabs>
        <w:spacing w:line="364" w:lineRule="auto"/>
        <w:ind w:left="0" w:right="-80" w:firstLine="0"/>
        <w:jc w:val="center"/>
        <w:rPr>
          <w:sz w:val="20"/>
        </w:rPr>
      </w:pPr>
      <w:r w:rsidRPr="004E34EE">
        <w:rPr>
          <w:sz w:val="20"/>
        </w:rPr>
        <w:drawing>
          <wp:inline distT="0" distB="0" distL="0" distR="0" wp14:anchorId="3F096AC8" wp14:editId="67525CBC">
            <wp:extent cx="4744112" cy="1819529"/>
            <wp:effectExtent l="0" t="0" r="0" b="9525"/>
            <wp:docPr id="2061209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0902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4B49" w14:textId="77777777" w:rsidR="00E73A06" w:rsidRDefault="00E73A06" w:rsidP="00E73A06">
      <w:pPr>
        <w:pStyle w:val="a7"/>
        <w:tabs>
          <w:tab w:val="left" w:pos="820"/>
        </w:tabs>
        <w:spacing w:line="364" w:lineRule="auto"/>
        <w:ind w:left="0" w:right="2493" w:firstLine="0"/>
        <w:rPr>
          <w:sz w:val="20"/>
        </w:rPr>
      </w:pPr>
      <w:r>
        <w:rPr>
          <w:sz w:val="20"/>
          <w:lang w:val="en-US"/>
        </w:rPr>
        <w:tab/>
      </w:r>
      <w:r>
        <w:rPr>
          <w:sz w:val="20"/>
        </w:rPr>
        <w:t>Какой IPv6-адрес назначен компьютеру PC-B?</w:t>
      </w:r>
    </w:p>
    <w:p w14:paraId="565E0AC8" w14:textId="77777777" w:rsidR="00E73A06" w:rsidRDefault="00E73A06" w:rsidP="00E73A06">
      <w:pPr>
        <w:pStyle w:val="a7"/>
        <w:tabs>
          <w:tab w:val="left" w:pos="820"/>
          <w:tab w:val="left" w:pos="10120"/>
        </w:tabs>
        <w:spacing w:line="364" w:lineRule="auto"/>
        <w:ind w:left="0" w:right="140" w:firstLine="0"/>
        <w:jc w:val="center"/>
        <w:rPr>
          <w:sz w:val="20"/>
        </w:rPr>
      </w:pPr>
    </w:p>
    <w:p w14:paraId="70D07DA2" w14:textId="77777777" w:rsidR="00E73A06" w:rsidRDefault="00E73A06" w:rsidP="00E73A06">
      <w:pPr>
        <w:pStyle w:val="a0"/>
        <w:tabs>
          <w:tab w:val="left" w:pos="7484"/>
        </w:tabs>
      </w:pPr>
      <w:r>
        <w:rPr>
          <w:spacing w:val="-2"/>
        </w:rPr>
        <w:t>Какой</w:t>
      </w:r>
      <w:r>
        <w:rPr>
          <w:spacing w:val="-3"/>
        </w:rPr>
        <w:t xml:space="preserve"> </w:t>
      </w:r>
      <w:r>
        <w:rPr>
          <w:spacing w:val="-2"/>
        </w:rPr>
        <w:t xml:space="preserve">шлюз по умолчанию назначен компьютеру PC-B? </w:t>
      </w:r>
      <w:r>
        <w:rPr>
          <w:u w:val="single"/>
        </w:rPr>
        <w:tab/>
      </w:r>
    </w:p>
    <w:p w14:paraId="0970AE09" w14:textId="77777777" w:rsidR="00E73A06" w:rsidRDefault="00E73A06" w:rsidP="00E73A06">
      <w:pPr>
        <w:pStyle w:val="a0"/>
        <w:tabs>
          <w:tab w:val="left" w:pos="7701"/>
        </w:tabs>
        <w:spacing w:line="237" w:lineRule="auto"/>
        <w:ind w:right="684"/>
        <w:rPr>
          <w:rFonts w:ascii="Times New Roman" w:hAnsi="Times New Roman"/>
          <w:u w:val="single"/>
        </w:rPr>
      </w:pPr>
      <w:r>
        <w:lastRenderedPageBreak/>
        <w:t>От</w:t>
      </w:r>
      <w:r>
        <w:rPr>
          <w:spacing w:val="-8"/>
        </w:rPr>
        <w:t xml:space="preserve"> </w:t>
      </w:r>
      <w:r>
        <w:t>компьютера</w:t>
      </w:r>
      <w:r>
        <w:rPr>
          <w:spacing w:val="-8"/>
        </w:rPr>
        <w:t xml:space="preserve"> </w:t>
      </w:r>
      <w:r>
        <w:t>PC-B</w:t>
      </w:r>
      <w:r>
        <w:rPr>
          <w:spacing w:val="-8"/>
        </w:rPr>
        <w:t xml:space="preserve"> </w:t>
      </w:r>
      <w:r>
        <w:t>отправьте</w:t>
      </w:r>
      <w:r>
        <w:rPr>
          <w:spacing w:val="-8"/>
        </w:rPr>
        <w:t xml:space="preserve"> </w:t>
      </w:r>
      <w:r>
        <w:t>эхо-запрос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локальный</w:t>
      </w:r>
      <w:r>
        <w:rPr>
          <w:spacing w:val="-8"/>
        </w:rPr>
        <w:t xml:space="preserve"> </w:t>
      </w:r>
      <w:r>
        <w:t>адрес</w:t>
      </w:r>
      <w:r>
        <w:rPr>
          <w:spacing w:val="-5"/>
        </w:rPr>
        <w:t xml:space="preserve"> </w:t>
      </w:r>
      <w:r>
        <w:t>канала</w:t>
      </w:r>
      <w:r>
        <w:rPr>
          <w:spacing w:val="-8"/>
        </w:rPr>
        <w:t xml:space="preserve"> </w:t>
      </w:r>
      <w:r>
        <w:t>шлюза</w:t>
      </w:r>
      <w:r>
        <w:rPr>
          <w:spacing w:val="-8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 xml:space="preserve">умолчанию маршрутизатора R1_ФАМИЛИЯ. Была ли проверка успешной? </w:t>
      </w:r>
      <w:r>
        <w:rPr>
          <w:rFonts w:ascii="Times New Roman" w:hAnsi="Times New Roman"/>
          <w:u w:val="single"/>
        </w:rPr>
        <w:tab/>
      </w:r>
    </w:p>
    <w:p w14:paraId="42D13E40" w14:textId="57DD0862" w:rsidR="00E73A06" w:rsidRDefault="005C417F" w:rsidP="00E73A06">
      <w:pPr>
        <w:pStyle w:val="a0"/>
        <w:tabs>
          <w:tab w:val="left" w:pos="7701"/>
        </w:tabs>
        <w:spacing w:line="237" w:lineRule="auto"/>
        <w:ind w:right="-80"/>
        <w:jc w:val="center"/>
        <w:rPr>
          <w:rFonts w:ascii="Times New Roman" w:hAnsi="Times New Roman"/>
          <w:u w:val="single"/>
        </w:rPr>
      </w:pPr>
      <w:r w:rsidRPr="005C417F">
        <w:rPr>
          <w:rFonts w:ascii="Times New Roman" w:hAnsi="Times New Roman"/>
          <w:u w:val="single"/>
        </w:rPr>
        <w:drawing>
          <wp:inline distT="0" distB="0" distL="0" distR="0" wp14:anchorId="5597806D" wp14:editId="3026B3DC">
            <wp:extent cx="4334480" cy="2048161"/>
            <wp:effectExtent l="0" t="0" r="9525" b="9525"/>
            <wp:docPr id="989527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2730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F2D1" w14:textId="77777777" w:rsidR="00E73A06" w:rsidRDefault="00E73A06" w:rsidP="00E73A06">
      <w:pPr>
        <w:pStyle w:val="a0"/>
        <w:tabs>
          <w:tab w:val="left" w:pos="7848"/>
        </w:tabs>
        <w:spacing w:line="244" w:lineRule="auto"/>
        <w:ind w:right="799"/>
        <w:rPr>
          <w:rFonts w:ascii="Times New Roman" w:hAnsi="Times New Roman"/>
          <w:u w:val="single"/>
        </w:rPr>
      </w:pPr>
      <w:r>
        <w:t>От</w:t>
      </w:r>
      <w:r>
        <w:rPr>
          <w:spacing w:val="-8"/>
        </w:rPr>
        <w:t xml:space="preserve"> </w:t>
      </w:r>
      <w:r>
        <w:t>компьютера</w:t>
      </w:r>
      <w:r>
        <w:rPr>
          <w:spacing w:val="-8"/>
        </w:rPr>
        <w:t xml:space="preserve"> </w:t>
      </w:r>
      <w:r>
        <w:t>PC-B</w:t>
      </w:r>
      <w:r>
        <w:rPr>
          <w:spacing w:val="-9"/>
        </w:rPr>
        <w:t xml:space="preserve"> </w:t>
      </w:r>
      <w:r>
        <w:t>отправьте</w:t>
      </w:r>
      <w:r>
        <w:rPr>
          <w:spacing w:val="-8"/>
        </w:rPr>
        <w:t xml:space="preserve"> </w:t>
      </w:r>
      <w:r>
        <w:t>эхо-запрос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индивидуальный</w:t>
      </w:r>
      <w:r>
        <w:rPr>
          <w:spacing w:val="-9"/>
        </w:rPr>
        <w:t xml:space="preserve"> </w:t>
      </w:r>
      <w:r>
        <w:t>IPv6-адрес</w:t>
      </w:r>
      <w:r>
        <w:rPr>
          <w:spacing w:val="-8"/>
        </w:rPr>
        <w:t xml:space="preserve"> </w:t>
      </w:r>
      <w:r>
        <w:t>маршрутизатора R1_ФАМИЛИЯ 2001:db</w:t>
      </w:r>
      <w:proofErr w:type="gramStart"/>
      <w:r>
        <w:t>8:acad</w:t>
      </w:r>
      <w:proofErr w:type="gramEnd"/>
      <w:r>
        <w:t xml:space="preserve">:a::1. Была ли проверка успешной? </w:t>
      </w:r>
      <w:r>
        <w:rPr>
          <w:rFonts w:ascii="Times New Roman" w:hAnsi="Times New Roman"/>
          <w:u w:val="single"/>
        </w:rPr>
        <w:tab/>
      </w:r>
    </w:p>
    <w:p w14:paraId="79692665" w14:textId="77777777" w:rsidR="00E73A06" w:rsidRDefault="00E73A06" w:rsidP="00E73A06">
      <w:pPr>
        <w:pStyle w:val="a0"/>
        <w:tabs>
          <w:tab w:val="left" w:pos="7848"/>
          <w:tab w:val="left" w:pos="10120"/>
        </w:tabs>
        <w:spacing w:line="244" w:lineRule="auto"/>
        <w:ind w:right="-80"/>
        <w:jc w:val="center"/>
        <w:rPr>
          <w:rFonts w:ascii="Times New Roman" w:hAnsi="Times New Roman"/>
          <w:u w:val="single"/>
        </w:rPr>
      </w:pPr>
      <w:r>
        <w:rPr>
          <w:noProof/>
        </w:rPr>
        <w:drawing>
          <wp:inline distT="0" distB="0" distL="114300" distR="114300" wp14:anchorId="1FEDEF3A" wp14:editId="659F638C">
            <wp:extent cx="3899535" cy="1895475"/>
            <wp:effectExtent l="0" t="0" r="5715" b="9525"/>
            <wp:docPr id="54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Изображение 29"/>
                    <pic:cNvPicPr>
                      <a:picLocks noChangeAspect="1"/>
                    </pic:cNvPicPr>
                  </pic:nvPicPr>
                  <pic:blipFill rotWithShape="1">
                    <a:blip r:embed="rId32"/>
                    <a:srcRect l="1350"/>
                    <a:stretch/>
                  </pic:blipFill>
                  <pic:spPr bwMode="auto">
                    <a:xfrm>
                      <a:off x="0" y="0"/>
                      <a:ext cx="389953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2F53D" w14:textId="77777777" w:rsidR="00E73A06" w:rsidRDefault="00E73A06" w:rsidP="00E73A06">
      <w:pPr>
        <w:rPr>
          <w:rFonts w:ascii="Times New Roman"/>
          <w:sz w:val="24"/>
        </w:rPr>
      </w:pPr>
      <w:r>
        <w:rPr>
          <w:rFonts w:ascii="Times New Roman"/>
          <w:sz w:val="24"/>
        </w:rPr>
        <w:br w:type="page"/>
      </w:r>
    </w:p>
    <w:p w14:paraId="70B70B6F" w14:textId="77777777" w:rsidR="00E73A06" w:rsidRDefault="00E73A06" w:rsidP="00685D85">
      <w:pPr>
        <w:pStyle w:val="2"/>
        <w:tabs>
          <w:tab w:val="clear" w:pos="1134"/>
          <w:tab w:val="left" w:pos="567"/>
        </w:tabs>
        <w:ind w:left="993" w:hanging="993"/>
        <w:jc w:val="center"/>
      </w:pPr>
      <w:r>
        <w:lastRenderedPageBreak/>
        <w:t>Вопросы</w:t>
      </w:r>
      <w:r>
        <w:rPr>
          <w:spacing w:val="-5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защиты</w:t>
      </w:r>
      <w:r>
        <w:rPr>
          <w:spacing w:val="-4"/>
        </w:rPr>
        <w:t xml:space="preserve"> </w:t>
      </w:r>
      <w:r>
        <w:t>теоретической</w:t>
      </w:r>
      <w:r>
        <w:rPr>
          <w:spacing w:val="2"/>
        </w:rPr>
        <w:t xml:space="preserve"> </w:t>
      </w:r>
      <w:r>
        <w:t>части</w:t>
      </w:r>
      <w:r>
        <w:rPr>
          <w:spacing w:val="-1"/>
        </w:rPr>
        <w:t xml:space="preserve"> </w:t>
      </w:r>
      <w:r>
        <w:t>(глава</w:t>
      </w:r>
      <w:r>
        <w:rPr>
          <w:spacing w:val="-3"/>
        </w:rPr>
        <w:t xml:space="preserve"> </w:t>
      </w:r>
      <w:r>
        <w:rPr>
          <w:spacing w:val="-5"/>
        </w:rPr>
        <w:t>14)</w:t>
      </w:r>
    </w:p>
    <w:p w14:paraId="393E9F34" w14:textId="77777777" w:rsidR="00E73A06" w:rsidRDefault="00E73A06" w:rsidP="00E73A06">
      <w:pPr>
        <w:pStyle w:val="a7"/>
        <w:numPr>
          <w:ilvl w:val="0"/>
          <w:numId w:val="13"/>
        </w:numPr>
        <w:tabs>
          <w:tab w:val="left" w:pos="680"/>
        </w:tabs>
        <w:spacing w:before="122" w:line="244" w:lineRule="auto"/>
        <w:ind w:right="963" w:firstLine="0"/>
        <w:rPr>
          <w:sz w:val="20"/>
        </w:rPr>
      </w:pPr>
      <w:r>
        <w:rPr>
          <w:spacing w:val="-2"/>
          <w:sz w:val="20"/>
        </w:rPr>
        <w:t xml:space="preserve">Дайте определение понятию “маршрутизация”. Какими способами маршрутизатор получает </w:t>
      </w:r>
      <w:r>
        <w:rPr>
          <w:sz w:val="20"/>
        </w:rPr>
        <w:t>сведения об удаленных сетях?</w:t>
      </w:r>
    </w:p>
    <w:p w14:paraId="326E6DBA" w14:textId="77777777" w:rsidR="00E73A06" w:rsidRDefault="00E73A06" w:rsidP="00E73A06">
      <w:pPr>
        <w:pStyle w:val="a7"/>
        <w:numPr>
          <w:ilvl w:val="0"/>
          <w:numId w:val="13"/>
        </w:numPr>
        <w:tabs>
          <w:tab w:val="left" w:pos="680"/>
        </w:tabs>
        <w:spacing w:line="244" w:lineRule="auto"/>
        <w:ind w:right="576" w:firstLine="0"/>
        <w:rPr>
          <w:sz w:val="20"/>
        </w:rPr>
      </w:pPr>
      <w:r>
        <w:rPr>
          <w:sz w:val="20"/>
        </w:rPr>
        <w:t>Что</w:t>
      </w:r>
      <w:r>
        <w:rPr>
          <w:spacing w:val="-11"/>
          <w:sz w:val="20"/>
        </w:rPr>
        <w:t xml:space="preserve"> </w:t>
      </w:r>
      <w:r>
        <w:rPr>
          <w:sz w:val="20"/>
        </w:rPr>
        <w:t>означает</w:t>
      </w:r>
      <w:r>
        <w:rPr>
          <w:spacing w:val="-11"/>
          <w:sz w:val="20"/>
        </w:rPr>
        <w:t xml:space="preserve"> </w:t>
      </w:r>
      <w:r>
        <w:rPr>
          <w:sz w:val="20"/>
        </w:rPr>
        <w:t>понятие</w:t>
      </w:r>
      <w:r>
        <w:rPr>
          <w:spacing w:val="-11"/>
          <w:sz w:val="20"/>
        </w:rPr>
        <w:t xml:space="preserve"> </w:t>
      </w:r>
      <w:r>
        <w:rPr>
          <w:sz w:val="20"/>
        </w:rPr>
        <w:t>“поиск</w:t>
      </w:r>
      <w:r>
        <w:rPr>
          <w:spacing w:val="-12"/>
          <w:sz w:val="20"/>
        </w:rPr>
        <w:t xml:space="preserve"> </w:t>
      </w:r>
      <w:r>
        <w:rPr>
          <w:sz w:val="20"/>
        </w:rPr>
        <w:t>наилучшего</w:t>
      </w:r>
      <w:r>
        <w:rPr>
          <w:spacing w:val="-11"/>
          <w:sz w:val="20"/>
        </w:rPr>
        <w:t xml:space="preserve"> </w:t>
      </w:r>
      <w:r>
        <w:rPr>
          <w:sz w:val="20"/>
        </w:rPr>
        <w:t>совпадения”</w:t>
      </w:r>
      <w:r>
        <w:rPr>
          <w:spacing w:val="-11"/>
          <w:sz w:val="20"/>
        </w:rPr>
        <w:t xml:space="preserve"> </w:t>
      </w:r>
      <w:r>
        <w:rPr>
          <w:sz w:val="20"/>
        </w:rPr>
        <w:t>относительно</w:t>
      </w:r>
      <w:r>
        <w:rPr>
          <w:spacing w:val="-12"/>
          <w:sz w:val="20"/>
        </w:rPr>
        <w:t xml:space="preserve"> </w:t>
      </w:r>
      <w:r>
        <w:rPr>
          <w:sz w:val="20"/>
        </w:rPr>
        <w:t>маршрутизатора?</w:t>
      </w:r>
      <w:r>
        <w:rPr>
          <w:spacing w:val="-12"/>
          <w:sz w:val="20"/>
        </w:rPr>
        <w:t xml:space="preserve"> </w:t>
      </w:r>
      <w:r>
        <w:rPr>
          <w:sz w:val="20"/>
        </w:rPr>
        <w:t>Для</w:t>
      </w:r>
      <w:r>
        <w:rPr>
          <w:spacing w:val="-10"/>
          <w:sz w:val="20"/>
        </w:rPr>
        <w:t xml:space="preserve"> </w:t>
      </w:r>
      <w:r>
        <w:rPr>
          <w:sz w:val="20"/>
        </w:rPr>
        <w:t>чего служат статические маршруты?</w:t>
      </w:r>
    </w:p>
    <w:p w14:paraId="51743842" w14:textId="77777777" w:rsidR="00E73A06" w:rsidRDefault="00E73A06" w:rsidP="00E73A06">
      <w:pPr>
        <w:pStyle w:val="a7"/>
        <w:numPr>
          <w:ilvl w:val="0"/>
          <w:numId w:val="13"/>
        </w:numPr>
        <w:tabs>
          <w:tab w:val="left" w:pos="680"/>
        </w:tabs>
        <w:spacing w:before="117" w:line="244" w:lineRule="auto"/>
        <w:ind w:right="1200" w:firstLine="0"/>
        <w:rPr>
          <w:sz w:val="20"/>
        </w:rPr>
      </w:pPr>
      <w:r>
        <w:rPr>
          <w:sz w:val="20"/>
        </w:rPr>
        <w:t>Опишите</w:t>
      </w:r>
      <w:r>
        <w:rPr>
          <w:spacing w:val="-11"/>
          <w:sz w:val="20"/>
        </w:rPr>
        <w:t xml:space="preserve"> </w:t>
      </w:r>
      <w:r>
        <w:rPr>
          <w:sz w:val="20"/>
        </w:rPr>
        <w:t>процесс</w:t>
      </w:r>
      <w:r>
        <w:rPr>
          <w:spacing w:val="-10"/>
          <w:sz w:val="20"/>
        </w:rPr>
        <w:t xml:space="preserve"> </w:t>
      </w:r>
      <w:r>
        <w:rPr>
          <w:sz w:val="20"/>
        </w:rPr>
        <w:t>пересылки</w:t>
      </w:r>
      <w:r>
        <w:rPr>
          <w:spacing w:val="-11"/>
          <w:sz w:val="20"/>
        </w:rPr>
        <w:t xml:space="preserve"> </w:t>
      </w:r>
      <w:r>
        <w:rPr>
          <w:sz w:val="20"/>
        </w:rPr>
        <w:t>пакетов</w:t>
      </w:r>
      <w:r>
        <w:rPr>
          <w:spacing w:val="-9"/>
          <w:sz w:val="20"/>
        </w:rPr>
        <w:t xml:space="preserve"> </w:t>
      </w:r>
      <w:r>
        <w:rPr>
          <w:sz w:val="20"/>
        </w:rPr>
        <w:t>маршрутизатором.</w:t>
      </w:r>
      <w:r>
        <w:rPr>
          <w:spacing w:val="-9"/>
          <w:sz w:val="20"/>
        </w:rPr>
        <w:t xml:space="preserve"> </w:t>
      </w:r>
      <w:r>
        <w:rPr>
          <w:sz w:val="20"/>
        </w:rPr>
        <w:t>Что</w:t>
      </w:r>
      <w:r>
        <w:rPr>
          <w:spacing w:val="-10"/>
          <w:sz w:val="20"/>
        </w:rPr>
        <w:t xml:space="preserve"> </w:t>
      </w:r>
      <w:r>
        <w:rPr>
          <w:sz w:val="20"/>
        </w:rPr>
        <w:t>произойдет,</w:t>
      </w:r>
      <w:r>
        <w:rPr>
          <w:spacing w:val="-4"/>
          <w:sz w:val="20"/>
        </w:rPr>
        <w:t xml:space="preserve"> </w:t>
      </w:r>
      <w:r>
        <w:rPr>
          <w:sz w:val="20"/>
        </w:rPr>
        <w:t>если</w:t>
      </w:r>
      <w:r>
        <w:rPr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таблице маршрутизации нет соответствия между IP-адресом назначения и префиксом?</w:t>
      </w:r>
    </w:p>
    <w:p w14:paraId="729F24F3" w14:textId="77777777" w:rsidR="00E73A06" w:rsidRDefault="00E73A06" w:rsidP="00E73A06">
      <w:pPr>
        <w:pStyle w:val="a7"/>
        <w:numPr>
          <w:ilvl w:val="0"/>
          <w:numId w:val="13"/>
        </w:numPr>
        <w:tabs>
          <w:tab w:val="left" w:pos="680"/>
        </w:tabs>
        <w:spacing w:line="244" w:lineRule="auto"/>
        <w:ind w:right="1024" w:firstLine="0"/>
        <w:rPr>
          <w:sz w:val="20"/>
        </w:rPr>
      </w:pPr>
      <w:r>
        <w:rPr>
          <w:spacing w:val="-2"/>
          <w:sz w:val="20"/>
        </w:rPr>
        <w:t>Дайте характеристику механизмам пересылки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пакетов.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 xml:space="preserve">Опишите все возможные источники </w:t>
      </w:r>
      <w:r>
        <w:rPr>
          <w:sz w:val="20"/>
        </w:rPr>
        <w:t>получения маршрутов в таблице маршрутизации.</w:t>
      </w:r>
    </w:p>
    <w:p w14:paraId="5E596A79" w14:textId="77777777" w:rsidR="00E73A06" w:rsidRDefault="00E73A06" w:rsidP="00E73A06">
      <w:pPr>
        <w:pStyle w:val="a7"/>
        <w:numPr>
          <w:ilvl w:val="0"/>
          <w:numId w:val="13"/>
        </w:numPr>
        <w:tabs>
          <w:tab w:val="left" w:pos="680"/>
        </w:tabs>
        <w:spacing w:line="244" w:lineRule="auto"/>
        <w:ind w:right="688" w:firstLine="0"/>
        <w:rPr>
          <w:sz w:val="20"/>
        </w:rPr>
      </w:pP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каких</w:t>
      </w:r>
      <w:r>
        <w:rPr>
          <w:spacing w:val="-11"/>
          <w:sz w:val="20"/>
        </w:rPr>
        <w:t xml:space="preserve"> </w:t>
      </w:r>
      <w:r>
        <w:rPr>
          <w:sz w:val="20"/>
        </w:rPr>
        <w:t>случаях</w:t>
      </w:r>
      <w:r>
        <w:rPr>
          <w:spacing w:val="-12"/>
          <w:sz w:val="20"/>
        </w:rPr>
        <w:t xml:space="preserve"> </w:t>
      </w:r>
      <w:r>
        <w:rPr>
          <w:sz w:val="20"/>
        </w:rPr>
        <w:t>целесообразно</w:t>
      </w:r>
      <w:r>
        <w:rPr>
          <w:spacing w:val="-10"/>
          <w:sz w:val="20"/>
        </w:rPr>
        <w:t xml:space="preserve"> </w:t>
      </w:r>
      <w:r>
        <w:rPr>
          <w:sz w:val="20"/>
        </w:rPr>
        <w:t>настроить</w:t>
      </w:r>
      <w:r>
        <w:rPr>
          <w:spacing w:val="-12"/>
          <w:sz w:val="20"/>
        </w:rPr>
        <w:t xml:space="preserve"> </w:t>
      </w:r>
      <w:r>
        <w:rPr>
          <w:sz w:val="20"/>
        </w:rPr>
        <w:t>статический</w:t>
      </w:r>
      <w:r>
        <w:rPr>
          <w:spacing w:val="-12"/>
          <w:sz w:val="20"/>
        </w:rPr>
        <w:t xml:space="preserve"> </w:t>
      </w:r>
      <w:r>
        <w:rPr>
          <w:sz w:val="20"/>
        </w:rPr>
        <w:t>маршрут?</w:t>
      </w:r>
      <w:r>
        <w:rPr>
          <w:spacing w:val="-11"/>
          <w:sz w:val="20"/>
        </w:rPr>
        <w:t xml:space="preserve"> </w:t>
      </w:r>
      <w:r>
        <w:rPr>
          <w:sz w:val="20"/>
        </w:rPr>
        <w:t>Дайте</w:t>
      </w:r>
      <w:r>
        <w:rPr>
          <w:spacing w:val="-11"/>
          <w:sz w:val="20"/>
        </w:rPr>
        <w:t xml:space="preserve"> </w:t>
      </w:r>
      <w:r>
        <w:rPr>
          <w:sz w:val="20"/>
        </w:rPr>
        <w:t>определение</w:t>
      </w:r>
      <w:r>
        <w:rPr>
          <w:spacing w:val="-12"/>
          <w:sz w:val="20"/>
        </w:rPr>
        <w:t xml:space="preserve"> </w:t>
      </w:r>
      <w:r>
        <w:rPr>
          <w:sz w:val="20"/>
        </w:rPr>
        <w:t>понятию “административное расстояние”.</w:t>
      </w:r>
    </w:p>
    <w:p w14:paraId="275688E3" w14:textId="77777777" w:rsidR="00E73A06" w:rsidRDefault="00E73A06" w:rsidP="00E73A06">
      <w:pPr>
        <w:pStyle w:val="a7"/>
        <w:numPr>
          <w:ilvl w:val="0"/>
          <w:numId w:val="13"/>
        </w:numPr>
        <w:tabs>
          <w:tab w:val="left" w:pos="680"/>
        </w:tabs>
        <w:spacing w:before="117" w:line="244" w:lineRule="auto"/>
        <w:ind w:right="619" w:firstLine="0"/>
        <w:rPr>
          <w:sz w:val="20"/>
        </w:rPr>
      </w:pPr>
      <w:r>
        <w:rPr>
          <w:sz w:val="20"/>
        </w:rPr>
        <w:t>В</w:t>
      </w:r>
      <w:r>
        <w:rPr>
          <w:spacing w:val="-14"/>
          <w:sz w:val="20"/>
        </w:rPr>
        <w:t xml:space="preserve"> </w:t>
      </w:r>
      <w:r>
        <w:rPr>
          <w:sz w:val="20"/>
        </w:rPr>
        <w:t>каких</w:t>
      </w:r>
      <w:r>
        <w:rPr>
          <w:spacing w:val="-13"/>
          <w:sz w:val="20"/>
        </w:rPr>
        <w:t xml:space="preserve"> </w:t>
      </w:r>
      <w:r>
        <w:rPr>
          <w:sz w:val="20"/>
        </w:rPr>
        <w:t>случаях</w:t>
      </w:r>
      <w:r>
        <w:rPr>
          <w:spacing w:val="-13"/>
          <w:sz w:val="20"/>
        </w:rPr>
        <w:t xml:space="preserve"> </w:t>
      </w:r>
      <w:r>
        <w:rPr>
          <w:sz w:val="20"/>
        </w:rPr>
        <w:t>целесообразно</w:t>
      </w:r>
      <w:r>
        <w:rPr>
          <w:spacing w:val="-12"/>
          <w:sz w:val="20"/>
        </w:rPr>
        <w:t xml:space="preserve"> </w:t>
      </w:r>
      <w:r>
        <w:rPr>
          <w:sz w:val="20"/>
        </w:rPr>
        <w:t>настроить</w:t>
      </w:r>
      <w:r>
        <w:rPr>
          <w:spacing w:val="-14"/>
          <w:sz w:val="20"/>
        </w:rPr>
        <w:t xml:space="preserve"> </w:t>
      </w:r>
      <w:r>
        <w:rPr>
          <w:sz w:val="20"/>
        </w:rPr>
        <w:t>динамическую</w:t>
      </w:r>
      <w:r>
        <w:rPr>
          <w:spacing w:val="-13"/>
          <w:sz w:val="20"/>
        </w:rPr>
        <w:t xml:space="preserve"> </w:t>
      </w:r>
      <w:r>
        <w:rPr>
          <w:sz w:val="20"/>
        </w:rPr>
        <w:t>маршрутизацию?</w:t>
      </w:r>
      <w:r>
        <w:rPr>
          <w:spacing w:val="-12"/>
          <w:sz w:val="20"/>
        </w:rPr>
        <w:t xml:space="preserve"> </w:t>
      </w:r>
      <w:r>
        <w:rPr>
          <w:sz w:val="20"/>
        </w:rPr>
        <w:t>Дайте</w:t>
      </w:r>
      <w:r>
        <w:rPr>
          <w:spacing w:val="-13"/>
          <w:sz w:val="20"/>
        </w:rPr>
        <w:t xml:space="preserve"> </w:t>
      </w:r>
      <w:r>
        <w:rPr>
          <w:sz w:val="20"/>
        </w:rPr>
        <w:t>определение понятию “метрика маршрута”.</w:t>
      </w:r>
    </w:p>
    <w:p w14:paraId="3DCE39A4" w14:textId="77777777" w:rsidR="00E73A06" w:rsidRDefault="00E73A06" w:rsidP="00E73A06">
      <w:pPr>
        <w:pStyle w:val="a7"/>
        <w:numPr>
          <w:ilvl w:val="0"/>
          <w:numId w:val="13"/>
        </w:numPr>
        <w:tabs>
          <w:tab w:val="left" w:pos="680"/>
        </w:tabs>
        <w:spacing w:line="244" w:lineRule="auto"/>
        <w:ind w:right="245" w:firstLine="0"/>
        <w:rPr>
          <w:sz w:val="20"/>
        </w:rPr>
      </w:pPr>
      <w:r>
        <w:rPr>
          <w:sz w:val="20"/>
        </w:rPr>
        <w:t>Проведите</w:t>
      </w:r>
      <w:r>
        <w:rPr>
          <w:spacing w:val="-14"/>
          <w:sz w:val="20"/>
        </w:rPr>
        <w:t xml:space="preserve"> </w:t>
      </w:r>
      <w:r>
        <w:rPr>
          <w:sz w:val="20"/>
        </w:rPr>
        <w:t>краткую</w:t>
      </w:r>
      <w:r>
        <w:rPr>
          <w:spacing w:val="-13"/>
          <w:sz w:val="20"/>
        </w:rPr>
        <w:t xml:space="preserve"> </w:t>
      </w:r>
      <w:r>
        <w:rPr>
          <w:sz w:val="20"/>
        </w:rPr>
        <w:t>сравнительную</w:t>
      </w:r>
      <w:r>
        <w:rPr>
          <w:spacing w:val="-13"/>
          <w:sz w:val="20"/>
        </w:rPr>
        <w:t xml:space="preserve"> </w:t>
      </w:r>
      <w:r>
        <w:rPr>
          <w:sz w:val="20"/>
        </w:rPr>
        <w:t>характеристику</w:t>
      </w:r>
      <w:r>
        <w:rPr>
          <w:spacing w:val="-14"/>
          <w:sz w:val="20"/>
        </w:rPr>
        <w:t xml:space="preserve"> </w:t>
      </w:r>
      <w:r>
        <w:rPr>
          <w:sz w:val="20"/>
        </w:rPr>
        <w:t>статической</w:t>
      </w:r>
      <w:r>
        <w:rPr>
          <w:spacing w:val="-13"/>
          <w:sz w:val="20"/>
        </w:rPr>
        <w:t xml:space="preserve"> </w:t>
      </w:r>
      <w:r>
        <w:rPr>
          <w:sz w:val="20"/>
        </w:rPr>
        <w:t>и</w:t>
      </w:r>
      <w:r>
        <w:rPr>
          <w:spacing w:val="-13"/>
          <w:sz w:val="20"/>
        </w:rPr>
        <w:t xml:space="preserve"> </w:t>
      </w:r>
      <w:r>
        <w:rPr>
          <w:sz w:val="20"/>
        </w:rPr>
        <w:t>динамической</w:t>
      </w:r>
      <w:r>
        <w:rPr>
          <w:spacing w:val="-13"/>
          <w:sz w:val="20"/>
        </w:rPr>
        <w:t xml:space="preserve"> </w:t>
      </w:r>
      <w:r>
        <w:rPr>
          <w:sz w:val="20"/>
        </w:rPr>
        <w:t>маршрутизации</w:t>
      </w:r>
      <w:r>
        <w:rPr>
          <w:spacing w:val="-14"/>
          <w:sz w:val="20"/>
        </w:rPr>
        <w:t xml:space="preserve"> </w:t>
      </w:r>
      <w:r>
        <w:rPr>
          <w:sz w:val="20"/>
        </w:rPr>
        <w:t>на основе нескольких критериев. Какие бывают протоколы динамической маршрутизации (опишите категории и приведите примеры)?</w:t>
      </w:r>
    </w:p>
    <w:p w14:paraId="2B8625DE" w14:textId="77777777" w:rsidR="00E73A06" w:rsidRDefault="00E73A06" w:rsidP="00E73A06">
      <w:pPr>
        <w:pStyle w:val="a7"/>
        <w:numPr>
          <w:ilvl w:val="0"/>
          <w:numId w:val="13"/>
        </w:numPr>
        <w:tabs>
          <w:tab w:val="left" w:pos="680"/>
        </w:tabs>
        <w:spacing w:before="116" w:line="244" w:lineRule="auto"/>
        <w:ind w:right="643" w:firstLine="0"/>
        <w:rPr>
          <w:sz w:val="20"/>
        </w:rPr>
      </w:pPr>
      <w:r>
        <w:rPr>
          <w:sz w:val="20"/>
        </w:rPr>
        <w:t>Для</w:t>
      </w:r>
      <w:r>
        <w:rPr>
          <w:spacing w:val="-14"/>
          <w:sz w:val="20"/>
        </w:rPr>
        <w:t xml:space="preserve"> </w:t>
      </w:r>
      <w:r>
        <w:rPr>
          <w:sz w:val="20"/>
        </w:rPr>
        <w:t>чего</w:t>
      </w:r>
      <w:r>
        <w:rPr>
          <w:spacing w:val="-13"/>
          <w:sz w:val="20"/>
        </w:rPr>
        <w:t xml:space="preserve"> </w:t>
      </w:r>
      <w:r>
        <w:rPr>
          <w:sz w:val="20"/>
        </w:rPr>
        <w:t>нужны</w:t>
      </w:r>
      <w:r>
        <w:rPr>
          <w:spacing w:val="-13"/>
          <w:sz w:val="20"/>
        </w:rPr>
        <w:t xml:space="preserve"> </w:t>
      </w:r>
      <w:r>
        <w:rPr>
          <w:sz w:val="20"/>
        </w:rPr>
        <w:t>протоколы</w:t>
      </w:r>
      <w:r>
        <w:rPr>
          <w:spacing w:val="-14"/>
          <w:sz w:val="20"/>
        </w:rPr>
        <w:t xml:space="preserve"> </w:t>
      </w:r>
      <w:r>
        <w:rPr>
          <w:sz w:val="20"/>
        </w:rPr>
        <w:t>динамической</w:t>
      </w:r>
      <w:r>
        <w:rPr>
          <w:spacing w:val="-13"/>
          <w:sz w:val="20"/>
        </w:rPr>
        <w:t xml:space="preserve"> </w:t>
      </w:r>
      <w:r>
        <w:rPr>
          <w:sz w:val="20"/>
        </w:rPr>
        <w:t>маршрутизации?</w:t>
      </w:r>
      <w:r>
        <w:rPr>
          <w:spacing w:val="-13"/>
          <w:sz w:val="20"/>
        </w:rPr>
        <w:t xml:space="preserve"> </w:t>
      </w:r>
      <w:r>
        <w:rPr>
          <w:sz w:val="20"/>
        </w:rPr>
        <w:t>Какие</w:t>
      </w:r>
      <w:r>
        <w:rPr>
          <w:spacing w:val="-13"/>
          <w:sz w:val="20"/>
        </w:rPr>
        <w:t xml:space="preserve"> </w:t>
      </w:r>
      <w:r>
        <w:rPr>
          <w:sz w:val="20"/>
        </w:rPr>
        <w:t>компоненты</w:t>
      </w:r>
      <w:r>
        <w:rPr>
          <w:spacing w:val="-14"/>
          <w:sz w:val="20"/>
        </w:rPr>
        <w:t xml:space="preserve"> </w:t>
      </w:r>
      <w:r>
        <w:rPr>
          <w:sz w:val="20"/>
        </w:rPr>
        <w:t>включают</w:t>
      </w:r>
      <w:r>
        <w:rPr>
          <w:spacing w:val="-13"/>
          <w:sz w:val="20"/>
        </w:rPr>
        <w:t xml:space="preserve"> </w:t>
      </w:r>
      <w:r>
        <w:rPr>
          <w:sz w:val="20"/>
        </w:rPr>
        <w:t>в</w:t>
      </w:r>
      <w:r>
        <w:rPr>
          <w:spacing w:val="-13"/>
          <w:sz w:val="20"/>
        </w:rPr>
        <w:t xml:space="preserve"> </w:t>
      </w:r>
      <w:r>
        <w:rPr>
          <w:sz w:val="20"/>
        </w:rPr>
        <w:t>себя протоколы динамической маршрутизации?</w:t>
      </w:r>
    </w:p>
    <w:p w14:paraId="54676E98" w14:textId="77777777" w:rsidR="00E73A06" w:rsidRDefault="00E73A06" w:rsidP="00E73A06">
      <w:pPr>
        <w:pStyle w:val="a7"/>
        <w:numPr>
          <w:ilvl w:val="0"/>
          <w:numId w:val="13"/>
        </w:numPr>
        <w:tabs>
          <w:tab w:val="left" w:pos="680"/>
        </w:tabs>
        <w:spacing w:before="116" w:line="244" w:lineRule="auto"/>
        <w:ind w:right="643" w:firstLine="0"/>
        <w:rPr>
          <w:sz w:val="20"/>
        </w:rPr>
      </w:pPr>
      <w:r>
        <w:rPr>
          <w:sz w:val="20"/>
        </w:rPr>
        <w:t>Как</w:t>
      </w:r>
      <w:r>
        <w:rPr>
          <w:spacing w:val="-11"/>
          <w:sz w:val="20"/>
        </w:rPr>
        <w:t xml:space="preserve"> </w:t>
      </w:r>
      <w:r>
        <w:rPr>
          <w:sz w:val="20"/>
        </w:rPr>
        <w:t>вычисляется</w:t>
      </w:r>
      <w:r>
        <w:rPr>
          <w:spacing w:val="-9"/>
          <w:sz w:val="20"/>
        </w:rPr>
        <w:t xml:space="preserve"> </w:t>
      </w:r>
      <w:r>
        <w:rPr>
          <w:sz w:val="20"/>
        </w:rPr>
        <w:t>метрика</w:t>
      </w:r>
      <w:r>
        <w:rPr>
          <w:spacing w:val="-10"/>
          <w:sz w:val="20"/>
        </w:rPr>
        <w:t xml:space="preserve"> </w:t>
      </w:r>
      <w:r>
        <w:rPr>
          <w:sz w:val="20"/>
        </w:rPr>
        <w:t>для</w:t>
      </w:r>
      <w:r>
        <w:rPr>
          <w:spacing w:val="-9"/>
          <w:sz w:val="20"/>
        </w:rPr>
        <w:t xml:space="preserve"> </w:t>
      </w:r>
      <w:r>
        <w:rPr>
          <w:sz w:val="20"/>
        </w:rPr>
        <w:t>протоколов</w:t>
      </w:r>
      <w:r>
        <w:rPr>
          <w:spacing w:val="-11"/>
          <w:sz w:val="20"/>
        </w:rPr>
        <w:t xml:space="preserve"> </w:t>
      </w:r>
      <w:r>
        <w:rPr>
          <w:sz w:val="20"/>
        </w:rPr>
        <w:t>RIP,</w:t>
      </w:r>
      <w:r>
        <w:rPr>
          <w:spacing w:val="-10"/>
          <w:sz w:val="20"/>
        </w:rPr>
        <w:t xml:space="preserve"> </w:t>
      </w:r>
      <w:r>
        <w:rPr>
          <w:sz w:val="20"/>
        </w:rPr>
        <w:t>OSPF</w:t>
      </w:r>
      <w:r>
        <w:rPr>
          <w:spacing w:val="-9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z w:val="20"/>
        </w:rPr>
        <w:t>EIGRP?</w:t>
      </w:r>
      <w:r>
        <w:rPr>
          <w:spacing w:val="-10"/>
          <w:sz w:val="20"/>
        </w:rPr>
        <w:t xml:space="preserve"> </w:t>
      </w:r>
      <w:r>
        <w:rPr>
          <w:sz w:val="20"/>
        </w:rPr>
        <w:t>Как</w:t>
      </w:r>
      <w:r>
        <w:rPr>
          <w:spacing w:val="-10"/>
          <w:sz w:val="20"/>
        </w:rPr>
        <w:t xml:space="preserve"> </w:t>
      </w:r>
      <w:r>
        <w:rPr>
          <w:sz w:val="20"/>
        </w:rPr>
        <w:t>работает</w:t>
      </w:r>
      <w:r>
        <w:rPr>
          <w:spacing w:val="-10"/>
          <w:sz w:val="20"/>
        </w:rPr>
        <w:t xml:space="preserve"> </w:t>
      </w:r>
      <w:r>
        <w:rPr>
          <w:sz w:val="20"/>
        </w:rPr>
        <w:t>распределение нагрузки при использовании динамической маршрутизации?</w:t>
      </w:r>
    </w:p>
    <w:p w14:paraId="1F0A98DC" w14:textId="77777777" w:rsidR="00E73A06" w:rsidRDefault="00E73A06" w:rsidP="00E73A06">
      <w:pPr>
        <w:pStyle w:val="a7"/>
        <w:numPr>
          <w:ilvl w:val="0"/>
          <w:numId w:val="13"/>
        </w:numPr>
        <w:tabs>
          <w:tab w:val="left" w:pos="790"/>
        </w:tabs>
        <w:spacing w:before="117" w:line="244" w:lineRule="auto"/>
        <w:ind w:right="693" w:firstLine="0"/>
        <w:rPr>
          <w:sz w:val="20"/>
        </w:rPr>
      </w:pPr>
      <w:r>
        <w:rPr>
          <w:sz w:val="20"/>
        </w:rPr>
        <w:t>Опишите</w:t>
      </w:r>
      <w:r>
        <w:rPr>
          <w:spacing w:val="-6"/>
          <w:sz w:val="20"/>
        </w:rPr>
        <w:t xml:space="preserve"> </w:t>
      </w:r>
      <w:r>
        <w:rPr>
          <w:sz w:val="20"/>
        </w:rPr>
        <w:t>назначение</w:t>
      </w:r>
      <w:r>
        <w:rPr>
          <w:spacing w:val="-7"/>
          <w:sz w:val="20"/>
        </w:rPr>
        <w:t xml:space="preserve"> </w:t>
      </w:r>
      <w:r>
        <w:rPr>
          <w:sz w:val="20"/>
        </w:rPr>
        <w:t>кодов</w:t>
      </w:r>
      <w:r>
        <w:rPr>
          <w:spacing w:val="-9"/>
          <w:sz w:val="20"/>
        </w:rPr>
        <w:t xml:space="preserve"> </w:t>
      </w:r>
      <w:r>
        <w:rPr>
          <w:sz w:val="20"/>
        </w:rPr>
        <w:t>C,</w:t>
      </w:r>
      <w:r>
        <w:rPr>
          <w:spacing w:val="-8"/>
          <w:sz w:val="20"/>
        </w:rPr>
        <w:t xml:space="preserve"> </w:t>
      </w:r>
      <w:r>
        <w:rPr>
          <w:sz w:val="20"/>
        </w:rPr>
        <w:t>L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z w:val="20"/>
        </w:rPr>
        <w:t>S</w:t>
      </w:r>
      <w:r>
        <w:rPr>
          <w:spacing w:val="-9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z w:val="20"/>
        </w:rPr>
        <w:t>таблице</w:t>
      </w:r>
      <w:r>
        <w:rPr>
          <w:spacing w:val="-7"/>
          <w:sz w:val="20"/>
        </w:rPr>
        <w:t xml:space="preserve"> </w:t>
      </w:r>
      <w:r>
        <w:rPr>
          <w:sz w:val="20"/>
        </w:rPr>
        <w:t>маршрутизации.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каких</w:t>
      </w:r>
      <w:r>
        <w:rPr>
          <w:spacing w:val="-7"/>
          <w:sz w:val="20"/>
        </w:rPr>
        <w:t xml:space="preserve"> </w:t>
      </w:r>
      <w:r>
        <w:rPr>
          <w:sz w:val="20"/>
        </w:rPr>
        <w:t>случаях</w:t>
      </w:r>
      <w:r>
        <w:rPr>
          <w:spacing w:val="-6"/>
          <w:sz w:val="20"/>
        </w:rPr>
        <w:t xml:space="preserve"> </w:t>
      </w:r>
      <w:r>
        <w:rPr>
          <w:sz w:val="20"/>
        </w:rPr>
        <w:t>используется протокол BGP?</w:t>
      </w:r>
    </w:p>
    <w:p w14:paraId="7496E904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rPr>
          <w:sz w:val="20"/>
        </w:rPr>
      </w:pPr>
    </w:p>
    <w:p w14:paraId="5C762807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b/>
          <w:bCs/>
          <w:sz w:val="20"/>
        </w:rPr>
      </w:pPr>
      <w:r>
        <w:rPr>
          <w:b/>
          <w:bCs/>
          <w:sz w:val="20"/>
        </w:rPr>
        <w:t>Что такое маршрутизация и как маршрутизатор получает информацию о удалённых сетях?</w:t>
      </w:r>
    </w:p>
    <w:p w14:paraId="3BEA6BD6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</w:p>
    <w:p w14:paraId="2B37BBAC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  <w:r>
        <w:rPr>
          <w:sz w:val="20"/>
        </w:rPr>
        <w:t xml:space="preserve">Маршрутизация </w:t>
      </w:r>
      <w:proofErr w:type="gramStart"/>
      <w:r>
        <w:rPr>
          <w:sz w:val="20"/>
        </w:rPr>
        <w:t>- это</w:t>
      </w:r>
      <w:proofErr w:type="gramEnd"/>
      <w:r>
        <w:rPr>
          <w:sz w:val="20"/>
        </w:rPr>
        <w:t xml:space="preserve"> процесс направления сетевых пакетов от отправителя к получателю в сети компьютеров. Маршрутизаторы получают информацию о удалённых сетях двумя основными способами: статическая маршрутизация (вручную настраиваемые маршруты) и динамическая маршрутизация (использование протоколов маршрутизации для автоматического обновления таблиц маршрутизации).</w:t>
      </w:r>
    </w:p>
    <w:p w14:paraId="1427818A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</w:p>
    <w:p w14:paraId="4AA14C9F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  <w:r>
        <w:rPr>
          <w:b/>
          <w:bCs/>
          <w:sz w:val="20"/>
        </w:rPr>
        <w:t>Что такое поиск наилучшего совпадения и зачем нужны статические маршруты?</w:t>
      </w:r>
    </w:p>
    <w:p w14:paraId="29054029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  <w:r>
        <w:rPr>
          <w:sz w:val="20"/>
        </w:rPr>
        <w:t xml:space="preserve">Поиск наилучшего совпадения </w:t>
      </w:r>
      <w:proofErr w:type="gramStart"/>
      <w:r>
        <w:rPr>
          <w:sz w:val="20"/>
        </w:rPr>
        <w:t>- это</w:t>
      </w:r>
      <w:proofErr w:type="gramEnd"/>
      <w:r>
        <w:rPr>
          <w:sz w:val="20"/>
        </w:rPr>
        <w:t xml:space="preserve"> процесс выбора наилучшего маршрута для доставки пакета на основе IP-адреса назначения. Статические маршруты используются для задания постоянных маршрутов к определённым сетям, обычно используемым в случаях, когда путь до сети известен и не меняется часто.</w:t>
      </w:r>
    </w:p>
    <w:p w14:paraId="497B3AE9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</w:p>
    <w:p w14:paraId="178FEA91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  <w:r>
        <w:rPr>
          <w:b/>
          <w:bCs/>
          <w:sz w:val="20"/>
        </w:rPr>
        <w:t>Как происходит пересылка пакетов маршрутизатором и что случится, если нет соответствия в таблице маршрутизации?</w:t>
      </w:r>
    </w:p>
    <w:p w14:paraId="07268210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  <w:r>
        <w:rPr>
          <w:sz w:val="20"/>
        </w:rPr>
        <w:t>Маршрутизатор выбирает маршрут из своей таблицы маршрутизации и отправляет пакет в соответствии с выбранным маршрутом. Если нет соответствия в таблице маршрутизации, маршрутизатор не сможет определить путь для доставки пакета и, вероятно, отбросит его или отправит на узел по умолчанию.</w:t>
      </w:r>
    </w:p>
    <w:p w14:paraId="6B585AEE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</w:p>
    <w:p w14:paraId="37A5425D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b/>
          <w:bCs/>
          <w:sz w:val="20"/>
        </w:rPr>
      </w:pPr>
      <w:r>
        <w:rPr>
          <w:b/>
          <w:bCs/>
          <w:sz w:val="20"/>
        </w:rPr>
        <w:t>Каковы механизмы пересылки пакетов и откуда маршрутизатор получает маршруты?</w:t>
      </w:r>
    </w:p>
    <w:p w14:paraId="59EFC4D2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</w:p>
    <w:p w14:paraId="5E5EA0BA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  <w:r>
        <w:rPr>
          <w:sz w:val="20"/>
        </w:rPr>
        <w:t>Механизмы пересылки пакетов включают в себя коммутацию (как например, пересылка пакетов на основе MAC-адресов в локальной сети) и маршрутизацию (пересылка пакетов на основе IP-адресов в сети). Маршруты могут быть получены как статически (вручную заданные администратором), так и динамически (автоматически обновляемые с помощью протоколов маршрутизации).</w:t>
      </w:r>
    </w:p>
    <w:p w14:paraId="6F48E3BF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</w:p>
    <w:p w14:paraId="5A5610F8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b/>
          <w:bCs/>
          <w:sz w:val="20"/>
        </w:rPr>
      </w:pPr>
      <w:r>
        <w:rPr>
          <w:b/>
          <w:bCs/>
          <w:sz w:val="20"/>
        </w:rPr>
        <w:t>Когда целесообразно использовать статический маршрут и что такое административное расстояние?</w:t>
      </w:r>
    </w:p>
    <w:p w14:paraId="32D5DA3A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  <w:r>
        <w:rPr>
          <w:sz w:val="20"/>
        </w:rPr>
        <w:t xml:space="preserve">Статический маршрут целесообразен, когда путь до сети известен заранее и не меняется часто. Административное расстояние </w:t>
      </w:r>
      <w:proofErr w:type="gramStart"/>
      <w:r>
        <w:rPr>
          <w:sz w:val="20"/>
        </w:rPr>
        <w:t>- это</w:t>
      </w:r>
      <w:proofErr w:type="gramEnd"/>
      <w:r>
        <w:rPr>
          <w:sz w:val="20"/>
        </w:rPr>
        <w:t xml:space="preserve"> метрика, используемая для определения приоритета выбора маршрута: чем меньше административное расстояние, тем выше приоритет маршрута.</w:t>
      </w:r>
    </w:p>
    <w:p w14:paraId="5121BEA2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</w:p>
    <w:p w14:paraId="169B2558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b/>
          <w:bCs/>
          <w:sz w:val="20"/>
        </w:rPr>
      </w:pPr>
      <w:r>
        <w:rPr>
          <w:b/>
          <w:bCs/>
          <w:sz w:val="20"/>
        </w:rPr>
        <w:t>Когда целесообразно использовать динамическую маршрутизацию и что такое метрика маршрута?</w:t>
      </w:r>
    </w:p>
    <w:p w14:paraId="58F4684D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  <w:r>
        <w:rPr>
          <w:sz w:val="20"/>
        </w:rPr>
        <w:t xml:space="preserve">Динамическая маршрутизация целесообразна в сетях, где топология часто меняется или когда требуется автоматическое обновление маршрутов. Метрика маршрута </w:t>
      </w:r>
      <w:proofErr w:type="gramStart"/>
      <w:r>
        <w:rPr>
          <w:sz w:val="20"/>
        </w:rPr>
        <w:t>- это числовое значение</w:t>
      </w:r>
      <w:proofErr w:type="gramEnd"/>
      <w:r>
        <w:rPr>
          <w:sz w:val="20"/>
        </w:rPr>
        <w:t>, используемое для оценки качества маршрута, чем меньше метрика, тем лучше маршрут.</w:t>
      </w:r>
    </w:p>
    <w:p w14:paraId="335228D1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</w:p>
    <w:p w14:paraId="71F4A168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  <w:r>
        <w:rPr>
          <w:b/>
          <w:bCs/>
          <w:sz w:val="20"/>
        </w:rPr>
        <w:t>Сравнение статической и динамической маршрутизации и примеры протоколов динамической маршрутизации.</w:t>
      </w:r>
    </w:p>
    <w:p w14:paraId="50E0F78F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  <w:r>
        <w:rPr>
          <w:sz w:val="20"/>
        </w:rPr>
        <w:t>Статическая маршрутизация требует ручной настройки маршрутов, в то время как динамическая маршрутизация позволяет автоматически обновлять маршруты. Протоколы динамической маршрутизации включают RIP, OSPF, EIGRP, BGP и др.</w:t>
      </w:r>
    </w:p>
    <w:p w14:paraId="61860EA0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</w:p>
    <w:p w14:paraId="6EEBFC9E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  <w:r>
        <w:rPr>
          <w:b/>
          <w:bCs/>
          <w:sz w:val="20"/>
        </w:rPr>
        <w:t>Назначение протоколов динамической маршрутизации и их компоненты.</w:t>
      </w:r>
    </w:p>
    <w:p w14:paraId="6E473A33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  <w:r>
        <w:rPr>
          <w:sz w:val="20"/>
        </w:rPr>
        <w:t>Протоколы динамической маршрутизации используются для автоматического обновления таблиц маршрутизации. Они включают в себя алгоритмы выбора маршрута и механизмы обмена информацией о маршрутах между маршрутизаторами.</w:t>
      </w:r>
    </w:p>
    <w:p w14:paraId="3D9099A8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</w:p>
    <w:p w14:paraId="6F63A7DB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  <w:r>
        <w:rPr>
          <w:b/>
          <w:bCs/>
          <w:sz w:val="20"/>
        </w:rPr>
        <w:t>Как вычисляются метрики для протоколов RIP, OSPF и EIGRP и как работает распределение нагрузки при динамической маршрутизации?</w:t>
      </w:r>
    </w:p>
    <w:p w14:paraId="5D2B76FD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  <w:r>
        <w:rPr>
          <w:sz w:val="20"/>
        </w:rPr>
        <w:t>В протоколе RIP метрика основана на числе прыжков до сети, в OSPF - на стоимости пути, а в EIGRP - на комбинации различных параметров. Распределение нагрузки при динамической маршрутизации обычно осуществляется с помощью балансировки нагрузки между нескольким</w:t>
      </w:r>
    </w:p>
    <w:p w14:paraId="0565F18E" w14:textId="77777777" w:rsidR="000E669A" w:rsidRDefault="000E669A"/>
    <w:sectPr w:rsidR="000E669A" w:rsidSect="00D54C07">
      <w:pgSz w:w="12240" w:h="15840"/>
      <w:pgMar w:top="1360" w:right="1000" w:bottom="1080" w:left="980" w:header="0" w:footer="88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26BD1" w14:textId="77777777" w:rsidR="00000000" w:rsidRDefault="00000000">
    <w:pPr>
      <w:pStyle w:val="a0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783DC3F" wp14:editId="38A517A2">
              <wp:simplePos x="0" y="0"/>
              <wp:positionH relativeFrom="page">
                <wp:posOffset>673100</wp:posOffset>
              </wp:positionH>
              <wp:positionV relativeFrom="page">
                <wp:posOffset>9357995</wp:posOffset>
              </wp:positionV>
              <wp:extent cx="5345430" cy="25717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4543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3C44F2" w14:textId="77777777" w:rsidR="00000000" w:rsidRDefault="00000000">
                          <w:pPr>
                            <w:spacing w:before="18" w:line="244" w:lineRule="auto"/>
                            <w:ind w:left="20" w:right="18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компании,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2022.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данном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документе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содержится общедоступная информация компании Cisco.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83DC3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pt;margin-top:736.85pt;width:420.9pt;height:20.2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" filled="f" stroked="f">
              <v:textbox inset="0,0,0,0">
                <w:txbxContent>
                  <w:p w14:paraId="2B3C44F2" w14:textId="77777777" w:rsidR="00000000" w:rsidRDefault="00000000">
                    <w:pPr>
                      <w:spacing w:before="18" w:line="244" w:lineRule="auto"/>
                      <w:ind w:left="20" w:right="18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компании,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2022.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данном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документе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содержится общедоступная информация компании Cisco.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08864EA" wp14:editId="7B942E49">
              <wp:simplePos x="0" y="0"/>
              <wp:positionH relativeFrom="page">
                <wp:posOffset>6313170</wp:posOffset>
              </wp:positionH>
              <wp:positionV relativeFrom="page">
                <wp:posOffset>9476105</wp:posOffset>
              </wp:positionV>
              <wp:extent cx="789305" cy="13970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930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E8F563" w14:textId="77777777" w:rsidR="00000000" w:rsidRDefault="00000000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из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t>6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8864EA" id="Textbox 2" o:spid="_x0000_s1027" type="#_x0000_t202" style="position:absolute;margin-left:497.1pt;margin-top:746.15pt;width:62.15pt;height:1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" filled="f" stroked="f">
              <v:textbox inset="0,0,0,0">
                <w:txbxContent>
                  <w:p w14:paraId="71E8F563" w14:textId="77777777" w:rsidR="00000000" w:rsidRDefault="00000000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1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 w:hAnsi="Arial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из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t>6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5E306ED"/>
    <w:multiLevelType w:val="multilevel"/>
    <w:tmpl w:val="B5E306ED"/>
    <w:lvl w:ilvl="0">
      <w:start w:val="1"/>
      <w:numFmt w:val="lowerLetter"/>
      <w:lvlText w:val="%1."/>
      <w:lvlJc w:val="left"/>
      <w:pPr>
        <w:ind w:left="820" w:hanging="36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lowerLetter"/>
      <w:lvlText w:val="%1."/>
      <w:lvlJc w:val="left"/>
      <w:pPr>
        <w:ind w:left="820" w:hanging="36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lowerLetter"/>
      <w:lvlText w:val="%1."/>
      <w:lvlJc w:val="left"/>
      <w:pPr>
        <w:ind w:left="820" w:hanging="36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0248C179"/>
    <w:multiLevelType w:val="multilevel"/>
    <w:tmpl w:val="0248C179"/>
    <w:lvl w:ilvl="0">
      <w:start w:val="1"/>
      <w:numFmt w:val="decimal"/>
      <w:lvlText w:val="%1."/>
      <w:lvlJc w:val="left"/>
      <w:pPr>
        <w:ind w:left="460" w:hanging="22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440" w:hanging="221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420" w:hanging="22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00" w:hanging="2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80" w:hanging="2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60" w:hanging="2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0" w:hanging="2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20" w:hanging="2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0" w:hanging="221"/>
      </w:pPr>
      <w:rPr>
        <w:rFonts w:hint="default"/>
        <w:lang w:val="ru-RU" w:eastAsia="en-US" w:bidi="ar-SA"/>
      </w:r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lowerLetter"/>
      <w:lvlText w:val="%1."/>
      <w:lvlJc w:val="left"/>
      <w:pPr>
        <w:ind w:left="820" w:hanging="36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25B654F3"/>
    <w:multiLevelType w:val="multilevel"/>
    <w:tmpl w:val="25B654F3"/>
    <w:lvl w:ilvl="0">
      <w:start w:val="1"/>
      <w:numFmt w:val="lowerLetter"/>
      <w:lvlText w:val="%1."/>
      <w:lvlJc w:val="left"/>
      <w:pPr>
        <w:ind w:left="820" w:hanging="36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59ADCABA"/>
    <w:multiLevelType w:val="multilevel"/>
    <w:tmpl w:val="59ADCABA"/>
    <w:lvl w:ilvl="0">
      <w:start w:val="1"/>
      <w:numFmt w:val="lowerLetter"/>
      <w:lvlText w:val="%1."/>
      <w:lvlJc w:val="left"/>
      <w:pPr>
        <w:ind w:left="820" w:hanging="36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9" w15:restartNumberingAfterBreak="0">
    <w:nsid w:val="72183CF9"/>
    <w:multiLevelType w:val="multilevel"/>
    <w:tmpl w:val="72183CF9"/>
    <w:lvl w:ilvl="0">
      <w:start w:val="1"/>
      <w:numFmt w:val="lowerLetter"/>
      <w:lvlText w:val="%1."/>
      <w:lvlJc w:val="left"/>
      <w:pPr>
        <w:ind w:left="820" w:hanging="36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num w:numId="1" w16cid:durableId="2035381477">
    <w:abstractNumId w:val="8"/>
  </w:num>
  <w:num w:numId="2" w16cid:durableId="1361856247">
    <w:abstractNumId w:val="8"/>
  </w:num>
  <w:num w:numId="3" w16cid:durableId="445197392">
    <w:abstractNumId w:val="8"/>
  </w:num>
  <w:num w:numId="4" w16cid:durableId="372314427">
    <w:abstractNumId w:val="8"/>
  </w:num>
  <w:num w:numId="5" w16cid:durableId="454904593">
    <w:abstractNumId w:val="3"/>
  </w:num>
  <w:num w:numId="6" w16cid:durableId="792869346">
    <w:abstractNumId w:val="2"/>
  </w:num>
  <w:num w:numId="7" w16cid:durableId="313146868">
    <w:abstractNumId w:val="7"/>
  </w:num>
  <w:num w:numId="8" w16cid:durableId="1878928007">
    <w:abstractNumId w:val="1"/>
  </w:num>
  <w:num w:numId="9" w16cid:durableId="208415897">
    <w:abstractNumId w:val="0"/>
  </w:num>
  <w:num w:numId="10" w16cid:durableId="172308242">
    <w:abstractNumId w:val="5"/>
  </w:num>
  <w:num w:numId="11" w16cid:durableId="410473103">
    <w:abstractNumId w:val="6"/>
  </w:num>
  <w:num w:numId="12" w16cid:durableId="44566083">
    <w:abstractNumId w:val="9"/>
  </w:num>
  <w:num w:numId="13" w16cid:durableId="14936387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01"/>
    <w:rsid w:val="000C31CB"/>
    <w:rsid w:val="000E669A"/>
    <w:rsid w:val="00106D8B"/>
    <w:rsid w:val="00156C96"/>
    <w:rsid w:val="001F31CD"/>
    <w:rsid w:val="00391429"/>
    <w:rsid w:val="003E3557"/>
    <w:rsid w:val="004E34EE"/>
    <w:rsid w:val="00530380"/>
    <w:rsid w:val="0056273E"/>
    <w:rsid w:val="00593C0C"/>
    <w:rsid w:val="005C417F"/>
    <w:rsid w:val="00685D85"/>
    <w:rsid w:val="006F5CF6"/>
    <w:rsid w:val="00785092"/>
    <w:rsid w:val="007A314B"/>
    <w:rsid w:val="00820E21"/>
    <w:rsid w:val="00871522"/>
    <w:rsid w:val="008F72B0"/>
    <w:rsid w:val="00904BA4"/>
    <w:rsid w:val="00A076A9"/>
    <w:rsid w:val="00A33ED3"/>
    <w:rsid w:val="00A4643D"/>
    <w:rsid w:val="00AF4014"/>
    <w:rsid w:val="00B24831"/>
    <w:rsid w:val="00BA28E0"/>
    <w:rsid w:val="00BF0266"/>
    <w:rsid w:val="00C93D8B"/>
    <w:rsid w:val="00D54C07"/>
    <w:rsid w:val="00D61F0D"/>
    <w:rsid w:val="00DF2EB6"/>
    <w:rsid w:val="00E0377F"/>
    <w:rsid w:val="00E73A06"/>
    <w:rsid w:val="00F0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B6391"/>
  <w15:chartTrackingRefBased/>
  <w15:docId w15:val="{13748B48-0A17-4F42-863F-B3FF7348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73A06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14:ligatures w14:val="none"/>
    </w:rPr>
  </w:style>
  <w:style w:type="paragraph" w:styleId="1">
    <w:name w:val="heading 1"/>
    <w:basedOn w:val="a"/>
    <w:next w:val="a0"/>
    <w:link w:val="10"/>
    <w:uiPriority w:val="1"/>
    <w:qFormat/>
    <w:rsid w:val="00A076A9"/>
    <w:pPr>
      <w:numPr>
        <w:numId w:val="4"/>
      </w:numPr>
      <w:tabs>
        <w:tab w:val="left" w:pos="1134"/>
      </w:tabs>
      <w:spacing w:line="360" w:lineRule="auto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0"/>
    <w:link w:val="20"/>
    <w:uiPriority w:val="1"/>
    <w:unhideWhenUsed/>
    <w:qFormat/>
    <w:rsid w:val="00A076A9"/>
    <w:pPr>
      <w:numPr>
        <w:ilvl w:val="1"/>
        <w:numId w:val="1"/>
      </w:numPr>
      <w:tabs>
        <w:tab w:val="left" w:pos="1134"/>
      </w:tabs>
      <w:spacing w:line="36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link w:val="30"/>
    <w:uiPriority w:val="1"/>
    <w:qFormat/>
    <w:rsid w:val="00E73A06"/>
    <w:pPr>
      <w:ind w:left="100"/>
      <w:outlineLvl w:val="2"/>
    </w:pPr>
    <w:rPr>
      <w:rFonts w:ascii="Arial" w:eastAsia="Arial" w:hAnsi="Arial" w:cs="Arial"/>
      <w:b/>
      <w:bCs/>
    </w:rPr>
  </w:style>
  <w:style w:type="paragraph" w:styleId="4">
    <w:name w:val="heading 4"/>
    <w:basedOn w:val="a"/>
    <w:link w:val="40"/>
    <w:uiPriority w:val="1"/>
    <w:qFormat/>
    <w:rsid w:val="00E73A06"/>
    <w:pPr>
      <w:spacing w:before="150"/>
      <w:ind w:left="460"/>
      <w:outlineLvl w:val="3"/>
    </w:pPr>
    <w:rPr>
      <w:rFonts w:ascii="Arial" w:eastAsia="Arial" w:hAnsi="Arial" w:cs="Arial"/>
      <w:b/>
      <w:b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0">
    <w:name w:val="Body Text"/>
    <w:basedOn w:val="a"/>
    <w:link w:val="a4"/>
    <w:uiPriority w:val="1"/>
    <w:unhideWhenUsed/>
    <w:qFormat/>
    <w:rsid w:val="00A076A9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A076A9"/>
  </w:style>
  <w:style w:type="character" w:customStyle="1" w:styleId="10">
    <w:name w:val="Заголовок 1 Знак"/>
    <w:basedOn w:val="a1"/>
    <w:link w:val="1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1"/>
    <w:link w:val="3"/>
    <w:uiPriority w:val="1"/>
    <w:rsid w:val="00E73A06"/>
    <w:rPr>
      <w:rFonts w:ascii="Arial" w:eastAsia="Arial" w:hAnsi="Arial" w:cs="Arial"/>
      <w:b/>
      <w:bCs/>
      <w:kern w:val="0"/>
      <w14:ligatures w14:val="none"/>
    </w:rPr>
  </w:style>
  <w:style w:type="character" w:customStyle="1" w:styleId="40">
    <w:name w:val="Заголовок 4 Знак"/>
    <w:basedOn w:val="a1"/>
    <w:link w:val="4"/>
    <w:uiPriority w:val="1"/>
    <w:rsid w:val="00E73A06"/>
    <w:rPr>
      <w:rFonts w:ascii="Arial" w:eastAsia="Arial" w:hAnsi="Arial" w:cs="Arial"/>
      <w:b/>
      <w:bCs/>
      <w:kern w:val="0"/>
      <w:sz w:val="20"/>
      <w:szCs w:val="20"/>
      <w14:ligatures w14:val="none"/>
    </w:rPr>
  </w:style>
  <w:style w:type="paragraph" w:styleId="a5">
    <w:name w:val="Title"/>
    <w:basedOn w:val="a"/>
    <w:link w:val="a6"/>
    <w:uiPriority w:val="1"/>
    <w:qFormat/>
    <w:rsid w:val="00E73A06"/>
    <w:pPr>
      <w:spacing w:before="61"/>
      <w:ind w:left="100"/>
    </w:pPr>
    <w:rPr>
      <w:rFonts w:ascii="Arial" w:eastAsia="Arial" w:hAnsi="Arial" w:cs="Arial"/>
      <w:b/>
      <w:bCs/>
      <w:sz w:val="32"/>
      <w:szCs w:val="32"/>
    </w:rPr>
  </w:style>
  <w:style w:type="character" w:customStyle="1" w:styleId="a6">
    <w:name w:val="Заголовок Знак"/>
    <w:basedOn w:val="a1"/>
    <w:link w:val="a5"/>
    <w:uiPriority w:val="1"/>
    <w:rsid w:val="00E73A06"/>
    <w:rPr>
      <w:rFonts w:ascii="Arial" w:eastAsia="Arial" w:hAnsi="Arial" w:cs="Arial"/>
      <w:b/>
      <w:bCs/>
      <w:kern w:val="0"/>
      <w:sz w:val="32"/>
      <w:szCs w:val="32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E73A06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1"/>
    <w:qFormat/>
    <w:rsid w:val="00E73A06"/>
    <w:pPr>
      <w:spacing w:before="119"/>
      <w:ind w:left="820" w:hanging="360"/>
    </w:pPr>
  </w:style>
  <w:style w:type="paragraph" w:customStyle="1" w:styleId="TableParagraph">
    <w:name w:val="Table Paragraph"/>
    <w:basedOn w:val="a"/>
    <w:uiPriority w:val="1"/>
    <w:qFormat/>
    <w:rsid w:val="00E73A06"/>
    <w:pPr>
      <w:spacing w:before="67"/>
      <w:ind w:left="1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15</Pages>
  <Words>1975</Words>
  <Characters>11261</Characters>
  <Application>Microsoft Office Word</Application>
  <DocSecurity>0</DocSecurity>
  <Lines>93</Lines>
  <Paragraphs>26</Paragraphs>
  <ScaleCrop>false</ScaleCrop>
  <Company/>
  <LinksUpToDate>false</LinksUpToDate>
  <CharactersWithSpaces>13210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30</cp:revision>
  <dcterms:created xsi:type="dcterms:W3CDTF">2024-03-31T05:54:00Z</dcterms:created>
  <dcterms:modified xsi:type="dcterms:W3CDTF">2024-03-31T06:27:00Z</dcterms:modified>
</cp:coreProperties>
</file>