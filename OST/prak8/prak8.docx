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2DA2" w14:textId="77777777" w:rsidR="004046E7" w:rsidRDefault="004046E7" w:rsidP="004046E7">
      <w:pPr>
        <w:pStyle w:val="a0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C3D02FA" wp14:editId="0BA80C29">
            <wp:extent cx="2407920" cy="539115"/>
            <wp:effectExtent l="0" t="0" r="0" b="0"/>
            <wp:docPr id="4" name="Image 4" descr="Cisco Network Academ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isco Network Academy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229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AE3" w14:textId="77777777" w:rsidR="004046E7" w:rsidRDefault="004046E7" w:rsidP="004046E7">
      <w:pPr>
        <w:pStyle w:val="a0"/>
        <w:spacing w:before="91"/>
        <w:rPr>
          <w:rFonts w:ascii="Times New Roman"/>
          <w:sz w:val="32"/>
        </w:rPr>
      </w:pPr>
    </w:p>
    <w:p w14:paraId="7BC04AE6" w14:textId="77777777" w:rsidR="004046E7" w:rsidRPr="004046E7" w:rsidRDefault="004046E7" w:rsidP="004046E7">
      <w:pPr>
        <w:pStyle w:val="a5"/>
        <w:rPr>
          <w:lang w:val="en-US"/>
        </w:rPr>
      </w:pPr>
      <w:r>
        <w:t>Настройка</w:t>
      </w:r>
      <w:r w:rsidRPr="004046E7">
        <w:rPr>
          <w:spacing w:val="-9"/>
          <w:lang w:val="en-US"/>
        </w:rPr>
        <w:t xml:space="preserve"> </w:t>
      </w:r>
      <w:r w:rsidRPr="004046E7">
        <w:rPr>
          <w:lang w:val="en-US"/>
        </w:rPr>
        <w:t>Rapid</w:t>
      </w:r>
      <w:r w:rsidRPr="004046E7">
        <w:rPr>
          <w:spacing w:val="-10"/>
          <w:lang w:val="en-US"/>
        </w:rPr>
        <w:t xml:space="preserve"> </w:t>
      </w:r>
      <w:r w:rsidRPr="004046E7">
        <w:rPr>
          <w:lang w:val="en-US"/>
        </w:rPr>
        <w:t>PVST+,</w:t>
      </w:r>
      <w:r w:rsidRPr="004046E7">
        <w:rPr>
          <w:spacing w:val="-10"/>
          <w:lang w:val="en-US"/>
        </w:rPr>
        <w:t xml:space="preserve"> </w:t>
      </w:r>
      <w:r w:rsidRPr="004046E7">
        <w:rPr>
          <w:lang w:val="en-US"/>
        </w:rPr>
        <w:t>PortFast</w:t>
      </w:r>
      <w:r w:rsidRPr="004046E7">
        <w:rPr>
          <w:spacing w:val="-7"/>
          <w:lang w:val="en-US"/>
        </w:rPr>
        <w:t xml:space="preserve"> </w:t>
      </w:r>
      <w:r>
        <w:t>и</w:t>
      </w:r>
      <w:r w:rsidRPr="004046E7">
        <w:rPr>
          <w:spacing w:val="-9"/>
          <w:lang w:val="en-US"/>
        </w:rPr>
        <w:t xml:space="preserve"> </w:t>
      </w:r>
      <w:r w:rsidRPr="004046E7">
        <w:rPr>
          <w:lang w:val="en-US"/>
        </w:rPr>
        <w:t>BPDU</w:t>
      </w:r>
      <w:r w:rsidRPr="004046E7">
        <w:rPr>
          <w:spacing w:val="-10"/>
          <w:lang w:val="en-US"/>
        </w:rPr>
        <w:t xml:space="preserve"> </w:t>
      </w:r>
      <w:r w:rsidRPr="004046E7">
        <w:rPr>
          <w:spacing w:val="-2"/>
          <w:lang w:val="en-US"/>
        </w:rPr>
        <w:t>Guard</w:t>
      </w:r>
    </w:p>
    <w:p w14:paraId="1B066440" w14:textId="77777777" w:rsidR="004046E7" w:rsidRDefault="004046E7" w:rsidP="004046E7">
      <w:pPr>
        <w:spacing w:before="295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 w14:paraId="5F40A71E" w14:textId="77777777" w:rsidR="004046E7" w:rsidRDefault="004046E7" w:rsidP="004046E7">
      <w:pPr>
        <w:pStyle w:val="a0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8E7447B" wp14:editId="6B3AF660">
            <wp:simplePos x="0" y="0"/>
            <wp:positionH relativeFrom="page">
              <wp:posOffset>685800</wp:posOffset>
            </wp:positionH>
            <wp:positionV relativeFrom="paragraph">
              <wp:posOffset>154305</wp:posOffset>
            </wp:positionV>
            <wp:extent cx="5681980" cy="269049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48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808C2" w14:textId="77777777" w:rsidR="004046E7" w:rsidRDefault="004046E7" w:rsidP="004046E7">
      <w:pPr>
        <w:spacing w:before="20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 w14:paraId="2254D2AB" w14:textId="77777777" w:rsidR="004046E7" w:rsidRDefault="004046E7" w:rsidP="004046E7">
      <w:pPr>
        <w:pStyle w:val="a0"/>
        <w:spacing w:before="8"/>
        <w:rPr>
          <w:rFonts w:ascii="Arial"/>
          <w:b/>
          <w:sz w:val="10"/>
        </w:rPr>
      </w:pPr>
    </w:p>
    <w:tbl>
      <w:tblPr>
        <w:tblW w:w="0" w:type="auto"/>
        <w:tblInd w:w="18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461"/>
        <w:gridCol w:w="1709"/>
        <w:gridCol w:w="1510"/>
      </w:tblGrid>
      <w:tr w:rsidR="004046E7" w14:paraId="1576E48B" w14:textId="77777777" w:rsidTr="0088179F">
        <w:trPr>
          <w:trHeight w:val="592"/>
        </w:trPr>
        <w:tc>
          <w:tcPr>
            <w:tcW w:w="1649" w:type="dxa"/>
            <w:shd w:val="clear" w:color="auto" w:fill="DBE3EF"/>
          </w:tcPr>
          <w:p w14:paraId="2B22BBF2" w14:textId="77777777" w:rsidR="004046E7" w:rsidRDefault="004046E7" w:rsidP="0088179F">
            <w:pPr>
              <w:pStyle w:val="TableParagraph"/>
              <w:spacing w:before="131"/>
              <w:ind w:left="1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61" w:type="dxa"/>
            <w:shd w:val="clear" w:color="auto" w:fill="DBE3EF"/>
          </w:tcPr>
          <w:p w14:paraId="6E90F3E0" w14:textId="77777777" w:rsidR="004046E7" w:rsidRDefault="004046E7" w:rsidP="0088179F">
            <w:pPr>
              <w:pStyle w:val="TableParagraph"/>
              <w:spacing w:before="131"/>
              <w:ind w:left="1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shd w:val="clear" w:color="auto" w:fill="DBE3EF"/>
          </w:tcPr>
          <w:p w14:paraId="49E8C4B9" w14:textId="77777777" w:rsidR="004046E7" w:rsidRDefault="004046E7" w:rsidP="0088179F">
            <w:pPr>
              <w:pStyle w:val="TableParagraph"/>
              <w:spacing w:before="131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510" w:type="dxa"/>
            <w:shd w:val="clear" w:color="auto" w:fill="DBE3EF"/>
          </w:tcPr>
          <w:p w14:paraId="01CFB9DD" w14:textId="77777777" w:rsidR="004046E7" w:rsidRDefault="004046E7" w:rsidP="0088179F">
            <w:pPr>
              <w:pStyle w:val="TableParagraph"/>
              <w:spacing w:before="131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Маска</w:t>
            </w:r>
          </w:p>
          <w:p w14:paraId="1919FFCC" w14:textId="77777777" w:rsidR="004046E7" w:rsidRDefault="004046E7" w:rsidP="0088179F">
            <w:pPr>
              <w:pStyle w:val="TableParagraph"/>
              <w:spacing w:before="1" w:line="211" w:lineRule="exact"/>
              <w:ind w:left="12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</w:tr>
      <w:tr w:rsidR="004046E7" w14:paraId="68839934" w14:textId="77777777" w:rsidTr="0088179F">
        <w:trPr>
          <w:trHeight w:val="378"/>
        </w:trPr>
        <w:tc>
          <w:tcPr>
            <w:tcW w:w="1649" w:type="dxa"/>
          </w:tcPr>
          <w:p w14:paraId="0D2A7227" w14:textId="10379AF5" w:rsidR="004046E7" w:rsidRDefault="004046E7" w:rsidP="0088179F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S1_</w:t>
            </w:r>
            <w:r w:rsidR="00DB0B32">
              <w:rPr>
                <w:spacing w:val="-2"/>
                <w:sz w:val="20"/>
                <w:lang w:val="en-US"/>
              </w:rPr>
              <w:t>Fomichev</w:t>
            </w:r>
          </w:p>
        </w:tc>
        <w:tc>
          <w:tcPr>
            <w:tcW w:w="1461" w:type="dxa"/>
          </w:tcPr>
          <w:p w14:paraId="306A0ADA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6F2F0803" w14:textId="575F7D77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2</w:t>
            </w:r>
            <w:r w:rsidR="00D13B2F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.11</w:t>
            </w:r>
          </w:p>
        </w:tc>
        <w:tc>
          <w:tcPr>
            <w:tcW w:w="1510" w:type="dxa"/>
          </w:tcPr>
          <w:p w14:paraId="7A534B7B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1EA1595A" w14:textId="77777777" w:rsidTr="0088179F">
        <w:trPr>
          <w:trHeight w:val="376"/>
        </w:trPr>
        <w:tc>
          <w:tcPr>
            <w:tcW w:w="1649" w:type="dxa"/>
          </w:tcPr>
          <w:p w14:paraId="1B9952E8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61" w:type="dxa"/>
          </w:tcPr>
          <w:p w14:paraId="640E6126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16B1EAF7" w14:textId="608AEF89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2</w:t>
            </w:r>
            <w:r w:rsidR="00D13B2F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.12</w:t>
            </w:r>
          </w:p>
        </w:tc>
        <w:tc>
          <w:tcPr>
            <w:tcW w:w="1510" w:type="dxa"/>
          </w:tcPr>
          <w:p w14:paraId="428FB862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1CFBECBA" w14:textId="77777777" w:rsidTr="0088179F">
        <w:trPr>
          <w:trHeight w:val="376"/>
        </w:trPr>
        <w:tc>
          <w:tcPr>
            <w:tcW w:w="1649" w:type="dxa"/>
          </w:tcPr>
          <w:p w14:paraId="2EED8BB1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61" w:type="dxa"/>
          </w:tcPr>
          <w:p w14:paraId="6A14CF67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99</w:t>
            </w:r>
          </w:p>
        </w:tc>
        <w:tc>
          <w:tcPr>
            <w:tcW w:w="1709" w:type="dxa"/>
          </w:tcPr>
          <w:p w14:paraId="3B6594E9" w14:textId="1DD977D3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2</w:t>
            </w:r>
            <w:r w:rsidR="00D13B2F">
              <w:rPr>
                <w:spacing w:val="-2"/>
                <w:sz w:val="20"/>
                <w:lang w:val="en-US"/>
              </w:rPr>
              <w:t>5</w:t>
            </w:r>
            <w:r>
              <w:rPr>
                <w:spacing w:val="-2"/>
                <w:sz w:val="20"/>
              </w:rPr>
              <w:t>.13</w:t>
            </w:r>
          </w:p>
        </w:tc>
        <w:tc>
          <w:tcPr>
            <w:tcW w:w="1510" w:type="dxa"/>
          </w:tcPr>
          <w:p w14:paraId="430E771A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34C0F886" w14:textId="77777777" w:rsidTr="0088179F">
        <w:trPr>
          <w:trHeight w:val="378"/>
        </w:trPr>
        <w:tc>
          <w:tcPr>
            <w:tcW w:w="1649" w:type="dxa"/>
          </w:tcPr>
          <w:p w14:paraId="07B54B9A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61" w:type="dxa"/>
          </w:tcPr>
          <w:p w14:paraId="512216FB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23D87254" w14:textId="77777777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192.168.0.2</w:t>
            </w:r>
          </w:p>
        </w:tc>
        <w:tc>
          <w:tcPr>
            <w:tcW w:w="1510" w:type="dxa"/>
          </w:tcPr>
          <w:p w14:paraId="41A6BD82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046E7" w14:paraId="019A4FAC" w14:textId="77777777" w:rsidTr="0088179F">
        <w:trPr>
          <w:trHeight w:val="376"/>
        </w:trPr>
        <w:tc>
          <w:tcPr>
            <w:tcW w:w="1649" w:type="dxa"/>
          </w:tcPr>
          <w:p w14:paraId="6A0AED6A" w14:textId="77777777" w:rsidR="004046E7" w:rsidRDefault="004046E7" w:rsidP="0088179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461" w:type="dxa"/>
          </w:tcPr>
          <w:p w14:paraId="4042F950" w14:textId="77777777" w:rsidR="004046E7" w:rsidRDefault="004046E7" w:rsidP="0088179F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64634AED" w14:textId="77777777" w:rsidR="004046E7" w:rsidRDefault="004046E7" w:rsidP="0088179F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510" w:type="dxa"/>
          </w:tcPr>
          <w:p w14:paraId="503E5045" w14:textId="77777777" w:rsidR="004046E7" w:rsidRDefault="004046E7" w:rsidP="0088179F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17EF1C7B" w14:textId="77777777" w:rsidR="004046E7" w:rsidRDefault="004046E7" w:rsidP="004046E7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Назначения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сети</w:t>
      </w:r>
      <w:r>
        <w:rPr>
          <w:rFonts w:ascii="Arial" w:hAnsi="Arial"/>
          <w:b/>
          <w:spacing w:val="-4"/>
          <w:sz w:val="24"/>
        </w:rPr>
        <w:t xml:space="preserve"> VLAN</w:t>
      </w:r>
    </w:p>
    <w:p w14:paraId="4B24477E" w14:textId="77777777" w:rsidR="004046E7" w:rsidRDefault="004046E7" w:rsidP="004046E7">
      <w:pPr>
        <w:pStyle w:val="a0"/>
        <w:rPr>
          <w:rFonts w:ascii="Arial"/>
          <w:b/>
          <w:sz w:val="11"/>
        </w:rPr>
      </w:pPr>
    </w:p>
    <w:tbl>
      <w:tblPr>
        <w:tblW w:w="0" w:type="auto"/>
        <w:tblInd w:w="28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3452"/>
      </w:tblGrid>
      <w:tr w:rsidR="004046E7" w14:paraId="7C6FD681" w14:textId="77777777" w:rsidTr="0088179F">
        <w:trPr>
          <w:trHeight w:val="530"/>
        </w:trPr>
        <w:tc>
          <w:tcPr>
            <w:tcW w:w="1524" w:type="dxa"/>
            <w:shd w:val="clear" w:color="auto" w:fill="DBE3EF"/>
          </w:tcPr>
          <w:p w14:paraId="49D78394" w14:textId="77777777" w:rsidR="004046E7" w:rsidRDefault="004046E7" w:rsidP="0088179F">
            <w:pPr>
              <w:pStyle w:val="TableParagraph"/>
              <w:spacing w:before="129"/>
              <w:ind w:left="0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 w14:paraId="6BDF9BFB" w14:textId="77777777" w:rsidR="004046E7" w:rsidRDefault="004046E7" w:rsidP="0088179F">
            <w:pPr>
              <w:pStyle w:val="TableParagraph"/>
              <w:spacing w:before="129"/>
              <w:ind w:left="0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Имя</w:t>
            </w:r>
          </w:p>
        </w:tc>
      </w:tr>
      <w:tr w:rsidR="004046E7" w14:paraId="59E10016" w14:textId="77777777" w:rsidTr="0088179F">
        <w:trPr>
          <w:trHeight w:val="378"/>
        </w:trPr>
        <w:tc>
          <w:tcPr>
            <w:tcW w:w="1524" w:type="dxa"/>
          </w:tcPr>
          <w:p w14:paraId="69850979" w14:textId="77777777" w:rsidR="004046E7" w:rsidRDefault="004046E7" w:rsidP="0088179F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452" w:type="dxa"/>
          </w:tcPr>
          <w:p w14:paraId="2FC9557A" w14:textId="2AFF9E58" w:rsidR="004046E7" w:rsidRDefault="004046E7" w:rsidP="0088179F">
            <w:pPr>
              <w:pStyle w:val="TableParagraph"/>
              <w:ind w:left="0" w:right="1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User_</w:t>
            </w:r>
            <w:r w:rsidR="00DB0B32">
              <w:rPr>
                <w:spacing w:val="-2"/>
                <w:sz w:val="20"/>
                <w:lang w:val="en-US"/>
              </w:rPr>
              <w:t>Fomichev</w:t>
            </w:r>
          </w:p>
        </w:tc>
      </w:tr>
      <w:tr w:rsidR="004046E7" w14:paraId="619C7B16" w14:textId="77777777" w:rsidTr="0088179F">
        <w:trPr>
          <w:trHeight w:val="379"/>
        </w:trPr>
        <w:tc>
          <w:tcPr>
            <w:tcW w:w="1524" w:type="dxa"/>
          </w:tcPr>
          <w:p w14:paraId="27CD32DF" w14:textId="77777777" w:rsidR="004046E7" w:rsidRDefault="004046E7" w:rsidP="0088179F">
            <w:pPr>
              <w:pStyle w:val="TableParagraph"/>
              <w:ind w:left="5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99</w:t>
            </w:r>
          </w:p>
        </w:tc>
        <w:tc>
          <w:tcPr>
            <w:tcW w:w="3452" w:type="dxa"/>
          </w:tcPr>
          <w:p w14:paraId="0625578D" w14:textId="77777777" w:rsidR="004046E7" w:rsidRDefault="004046E7" w:rsidP="0088179F">
            <w:pPr>
              <w:pStyle w:val="TableParagraph"/>
              <w:ind w:left="1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</w:tr>
    </w:tbl>
    <w:p w14:paraId="4B2AE40B" w14:textId="77777777" w:rsidR="004046E7" w:rsidRDefault="004046E7" w:rsidP="004046E7">
      <w:pPr>
        <w:spacing w:before="23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477B46CC" w14:textId="77777777" w:rsidR="004046E7" w:rsidRDefault="004046E7" w:rsidP="004046E7">
      <w:pPr>
        <w:spacing w:before="117" w:line="362" w:lineRule="auto"/>
        <w:ind w:left="460" w:right="29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устройства Часть 2. Настройка сетей VLAN, native VLAN и транковых каналов Часть 3. Настройка корневого моста и проверка сходимости PVST+</w:t>
      </w:r>
    </w:p>
    <w:p w14:paraId="5F57E0EA" w14:textId="77777777" w:rsidR="004046E7" w:rsidRDefault="004046E7" w:rsidP="004046E7">
      <w:pPr>
        <w:spacing w:before="7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Rapid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PortFast,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guard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сходимости</w:t>
      </w:r>
    </w:p>
    <w:p w14:paraId="495C64EC" w14:textId="77777777" w:rsidR="004046E7" w:rsidRDefault="004046E7" w:rsidP="004046E7">
      <w:pPr>
        <w:rPr>
          <w:rFonts w:ascii="Arial" w:hAnsi="Arial"/>
          <w:sz w:val="20"/>
        </w:rPr>
        <w:sectPr w:rsidR="004046E7" w:rsidSect="00222251">
          <w:footerReference w:type="default" r:id="rId7"/>
          <w:pgSz w:w="12240" w:h="15840"/>
          <w:pgMar w:top="940" w:right="740" w:bottom="1080" w:left="980" w:header="0" w:footer="884" w:gutter="0"/>
          <w:pgNumType w:start="1"/>
          <w:cols w:space="720"/>
        </w:sectPr>
      </w:pPr>
    </w:p>
    <w:p w14:paraId="78988B7F" w14:textId="77777777" w:rsidR="004046E7" w:rsidRDefault="004046E7" w:rsidP="004046E7">
      <w:pPr>
        <w:spacing w:before="77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Необходимые </w:t>
      </w:r>
      <w:r>
        <w:rPr>
          <w:rFonts w:ascii="Arial" w:hAnsi="Arial"/>
          <w:b/>
          <w:spacing w:val="-2"/>
          <w:sz w:val="24"/>
        </w:rPr>
        <w:t>ресурсы</w:t>
      </w:r>
    </w:p>
    <w:p w14:paraId="0F2C7835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123" w:line="273" w:lineRule="auto"/>
        <w:ind w:right="1026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(Cisco</w:t>
      </w:r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380C407A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60"/>
        <w:ind w:hanging="362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ПК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9"/>
          <w:sz w:val="20"/>
        </w:rPr>
        <w:t xml:space="preserve"> </w:t>
      </w: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9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7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9"/>
          <w:sz w:val="20"/>
        </w:rPr>
        <w:t xml:space="preserve"> </w:t>
      </w:r>
      <w:r>
        <w:rPr>
          <w:sz w:val="20"/>
        </w:rPr>
        <w:t>Tera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Term)</w:t>
      </w:r>
    </w:p>
    <w:p w14:paraId="49125D24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 w14:paraId="608BF93B" w14:textId="77777777" w:rsidR="004046E7" w:rsidRDefault="004046E7" w:rsidP="004046E7">
      <w:pPr>
        <w:pStyle w:val="a7"/>
        <w:numPr>
          <w:ilvl w:val="0"/>
          <w:numId w:val="5"/>
        </w:numPr>
        <w:tabs>
          <w:tab w:val="left" w:pos="820"/>
        </w:tabs>
        <w:spacing w:before="91"/>
        <w:ind w:hanging="362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74E52D63" w14:textId="77777777" w:rsidR="004046E7" w:rsidRDefault="004046E7" w:rsidP="004046E7">
      <w:pPr>
        <w:pStyle w:val="a0"/>
        <w:spacing w:before="45"/>
      </w:pPr>
    </w:p>
    <w:p w14:paraId="170B30D2" w14:textId="77777777" w:rsidR="004046E7" w:rsidRDefault="004046E7" w:rsidP="004046E7">
      <w:pPr>
        <w:pStyle w:val="1"/>
        <w:tabs>
          <w:tab w:val="left" w:pos="1516"/>
        </w:tabs>
        <w:spacing w:line="276" w:lineRule="auto"/>
        <w:ind w:left="1516" w:right="2005"/>
      </w:pPr>
      <w:r>
        <w:t>Часть 1:</w:t>
      </w:r>
      <w:r>
        <w:tab/>
        <w:t>Создание</w:t>
      </w:r>
      <w:r>
        <w:rPr>
          <w:spacing w:val="-11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основных</w:t>
      </w:r>
      <w:r>
        <w:rPr>
          <w:spacing w:val="-27"/>
        </w:rPr>
        <w:t xml:space="preserve"> </w:t>
      </w:r>
      <w:r>
        <w:t xml:space="preserve">параметров </w:t>
      </w:r>
      <w:r>
        <w:rPr>
          <w:spacing w:val="-2"/>
        </w:rPr>
        <w:t>устройства</w:t>
      </w:r>
    </w:p>
    <w:p w14:paraId="235C9386" w14:textId="77777777" w:rsidR="004046E7" w:rsidRDefault="004046E7" w:rsidP="004046E7">
      <w:pPr>
        <w:pStyle w:val="a0"/>
        <w:spacing w:before="123" w:line="244" w:lineRule="auto"/>
        <w:ind w:right="585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вы</w:t>
      </w:r>
      <w:r>
        <w:rPr>
          <w:spacing w:val="-6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6"/>
        </w:rPr>
        <w:t xml:space="preserve"> </w:t>
      </w:r>
      <w:r>
        <w:t>параметры,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 доступ к устройствам и пароли.</w:t>
      </w:r>
    </w:p>
    <w:p w14:paraId="31944E1A" w14:textId="77777777" w:rsidR="004046E7" w:rsidRDefault="004046E7" w:rsidP="004046E7">
      <w:pPr>
        <w:pStyle w:val="a0"/>
        <w:spacing w:before="10"/>
      </w:pPr>
    </w:p>
    <w:p w14:paraId="21850DCB" w14:textId="77777777" w:rsidR="004046E7" w:rsidRDefault="004046E7" w:rsidP="004046E7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1:</w:t>
      </w:r>
      <w:r>
        <w:rPr>
          <w:rFonts w:ascii="Arial" w:hAnsi="Arial"/>
          <w:b/>
        </w:rPr>
        <w:tab/>
        <w:t>Создайте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сеть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согласно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 xml:space="preserve">топологии. </w:t>
      </w:r>
    </w:p>
    <w:p w14:paraId="086EF021" w14:textId="77777777" w:rsidR="004046E7" w:rsidRDefault="004046E7" w:rsidP="004046E7">
      <w:pPr>
        <w:tabs>
          <w:tab w:val="left" w:pos="1036"/>
          <w:tab w:val="left" w:pos="5060"/>
        </w:tabs>
        <w:spacing w:line="504" w:lineRule="auto"/>
        <w:ind w:left="100" w:right="-40"/>
        <w:jc w:val="center"/>
        <w:rPr>
          <w:rFonts w:ascii="Arial" w:hAnsi="Arial"/>
          <w:b/>
        </w:rPr>
      </w:pPr>
      <w:r>
        <w:rPr>
          <w:noProof/>
        </w:rPr>
        <w:drawing>
          <wp:inline distT="0" distB="0" distL="114300" distR="114300" wp14:anchorId="500ABCF5" wp14:editId="46FFD50D">
            <wp:extent cx="5181600" cy="2752725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CB20" w14:textId="77777777" w:rsidR="004046E7" w:rsidRDefault="004046E7" w:rsidP="004046E7">
      <w:pPr>
        <w:tabs>
          <w:tab w:val="left" w:pos="1036"/>
        </w:tabs>
        <w:spacing w:line="504" w:lineRule="auto"/>
        <w:ind w:left="100" w:right="5571"/>
        <w:rPr>
          <w:rFonts w:ascii="Arial" w:hAnsi="Arial"/>
          <w:b/>
        </w:rPr>
      </w:pPr>
      <w:r>
        <w:rPr>
          <w:rFonts w:ascii="Arial" w:hAnsi="Arial"/>
          <w:b/>
        </w:rPr>
        <w:t>Шаг 2:</w:t>
      </w:r>
      <w:r>
        <w:rPr>
          <w:rFonts w:ascii="Arial" w:hAnsi="Arial"/>
          <w:b/>
        </w:rPr>
        <w:tab/>
        <w:t>Настройте узлы ПК.</w:t>
      </w:r>
    </w:p>
    <w:p w14:paraId="23C359C0" w14:textId="528D250B" w:rsidR="004046E7" w:rsidRDefault="00D13B2F" w:rsidP="004046E7">
      <w:pPr>
        <w:tabs>
          <w:tab w:val="left" w:pos="1036"/>
          <w:tab w:val="left" w:pos="5060"/>
        </w:tabs>
        <w:spacing w:line="504" w:lineRule="auto"/>
        <w:ind w:right="-40"/>
        <w:jc w:val="center"/>
      </w:pPr>
      <w:r w:rsidRPr="00D13B2F">
        <w:lastRenderedPageBreak/>
        <w:drawing>
          <wp:inline distT="0" distB="0" distL="0" distR="0" wp14:anchorId="0BD30046" wp14:editId="38BE38C6">
            <wp:extent cx="4486901" cy="3038899"/>
            <wp:effectExtent l="0" t="0" r="9525" b="9525"/>
            <wp:docPr id="18146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7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ED66" w14:textId="2E22D0F9" w:rsidR="004046E7" w:rsidRDefault="00B44C05" w:rsidP="004046E7">
      <w:pPr>
        <w:tabs>
          <w:tab w:val="left" w:pos="1036"/>
          <w:tab w:val="left" w:pos="5060"/>
        </w:tabs>
        <w:spacing w:line="504" w:lineRule="auto"/>
        <w:ind w:right="-40"/>
        <w:jc w:val="center"/>
      </w:pPr>
      <w:r w:rsidRPr="00B44C05">
        <w:drawing>
          <wp:inline distT="0" distB="0" distL="0" distR="0" wp14:anchorId="08B7BDD2" wp14:editId="0BF9E135">
            <wp:extent cx="4439270" cy="3086531"/>
            <wp:effectExtent l="0" t="0" r="0" b="0"/>
            <wp:docPr id="58381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9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22F1" w14:textId="77777777" w:rsidR="004046E7" w:rsidRDefault="004046E7" w:rsidP="004046E7">
      <w:pPr>
        <w:tabs>
          <w:tab w:val="left" w:pos="1036"/>
        </w:tabs>
        <w:spacing w:line="246" w:lineRule="exact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3:</w:t>
      </w:r>
      <w:r>
        <w:rPr>
          <w:rFonts w:ascii="Arial" w:hAnsi="Arial"/>
          <w:b/>
        </w:rPr>
        <w:tab/>
        <w:t>Выполните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коммутаторов.</w:t>
      </w:r>
    </w:p>
    <w:p w14:paraId="39EF5CEE" w14:textId="77777777" w:rsidR="004046E7" w:rsidRDefault="004046E7" w:rsidP="004046E7">
      <w:pPr>
        <w:pStyle w:val="a0"/>
        <w:spacing w:before="30"/>
        <w:rPr>
          <w:rFonts w:ascii="Arial"/>
          <w:b/>
        </w:rPr>
      </w:pPr>
    </w:p>
    <w:p w14:paraId="2ECCE716" w14:textId="77777777" w:rsidR="004046E7" w:rsidRDefault="004046E7" w:rsidP="004046E7">
      <w:pPr>
        <w:tabs>
          <w:tab w:val="left" w:pos="1036"/>
        </w:tabs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7"/>
        </w:rPr>
        <w:t>4:</w:t>
      </w:r>
      <w:r>
        <w:rPr>
          <w:rFonts w:ascii="Arial" w:hAnsi="Arial"/>
          <w:b/>
        </w:rPr>
        <w:tab/>
        <w:t>Настройте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базовые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параметры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каждого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05C9FB8E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60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30C431C8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71B68C29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19" w:line="244" w:lineRule="auto"/>
        <w:ind w:right="83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виртуального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6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28"/>
          <w:sz w:val="20"/>
        </w:rPr>
        <w:t xml:space="preserve"> </w:t>
      </w:r>
      <w:r>
        <w:rPr>
          <w:sz w:val="20"/>
        </w:rPr>
        <w:t>запрос пароля при подключении.</w:t>
      </w:r>
    </w:p>
    <w:p w14:paraId="032BFE2E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87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class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14:paraId="49C2D2CC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20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logging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synchronous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3"/>
          <w:sz w:val="20"/>
        </w:rPr>
        <w:t xml:space="preserve"> </w:t>
      </w:r>
      <w:r>
        <w:rPr>
          <w:sz w:val="20"/>
        </w:rPr>
        <w:t>не</w:t>
      </w:r>
      <w:r>
        <w:rPr>
          <w:spacing w:val="-8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2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ввод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14:paraId="521DBCC5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59DFA82F" w14:textId="77777777" w:rsidR="004046E7" w:rsidRDefault="004046E7" w:rsidP="004046E7">
      <w:pPr>
        <w:pStyle w:val="a7"/>
        <w:numPr>
          <w:ilvl w:val="0"/>
          <w:numId w:val="6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lastRenderedPageBreak/>
        <w:t>Сохраните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загрузочную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конфигурацию.</w:t>
      </w:r>
    </w:p>
    <w:p w14:paraId="7443EC03" w14:textId="6F2D6BB6" w:rsidR="004046E7" w:rsidRDefault="004046E7" w:rsidP="004046E7">
      <w:pPr>
        <w:pStyle w:val="a7"/>
        <w:tabs>
          <w:tab w:val="left" w:pos="820"/>
        </w:tabs>
        <w:spacing w:before="122"/>
        <w:ind w:left="0" w:firstLine="0"/>
        <w:rPr>
          <w:sz w:val="20"/>
        </w:rPr>
      </w:pPr>
      <w:r>
        <w:rPr>
          <w:sz w:val="20"/>
        </w:rPr>
        <w:tab/>
        <w:t xml:space="preserve">Базовые настройки для коммутатора </w:t>
      </w:r>
      <w:r>
        <w:rPr>
          <w:sz w:val="20"/>
          <w:lang w:val="en-US"/>
        </w:rPr>
        <w:t>S</w:t>
      </w:r>
      <w:r w:rsidRPr="004046E7">
        <w:rPr>
          <w:sz w:val="20"/>
        </w:rPr>
        <w:t>1_</w:t>
      </w:r>
      <w:r w:rsidR="000804FC">
        <w:rPr>
          <w:sz w:val="20"/>
          <w:lang w:val="en-US"/>
        </w:rPr>
        <w:t>Fomichev</w:t>
      </w:r>
      <w:r>
        <w:rPr>
          <w:sz w:val="20"/>
        </w:rPr>
        <w:t xml:space="preserve">, для других коммутаторов параметры идентичны за исключением </w:t>
      </w:r>
      <w:r>
        <w:rPr>
          <w:sz w:val="20"/>
          <w:lang w:val="en-US"/>
        </w:rPr>
        <w:t>hostname</w:t>
      </w:r>
      <w:r w:rsidRPr="004046E7">
        <w:rPr>
          <w:sz w:val="20"/>
        </w:rPr>
        <w:t xml:space="preserve"> </w:t>
      </w:r>
      <w:r>
        <w:rPr>
          <w:sz w:val="20"/>
          <w:lang w:val="en-US"/>
        </w:rPr>
        <w:t>S</w:t>
      </w:r>
      <w:r w:rsidRPr="004046E7">
        <w:rPr>
          <w:sz w:val="20"/>
        </w:rPr>
        <w:t xml:space="preserve">2 </w:t>
      </w:r>
      <w:r>
        <w:rPr>
          <w:sz w:val="20"/>
        </w:rPr>
        <w:t xml:space="preserve">и </w:t>
      </w:r>
      <w:r>
        <w:rPr>
          <w:sz w:val="20"/>
          <w:lang w:val="en-US"/>
        </w:rPr>
        <w:t>S</w:t>
      </w:r>
      <w:r w:rsidRPr="004046E7">
        <w:rPr>
          <w:sz w:val="20"/>
        </w:rPr>
        <w:t xml:space="preserve">3 </w:t>
      </w:r>
      <w:r>
        <w:rPr>
          <w:sz w:val="20"/>
        </w:rPr>
        <w:t>для второго и третьего коммутатора соответственно.</w:t>
      </w:r>
    </w:p>
    <w:p w14:paraId="6CC2203B" w14:textId="4AAB79EE" w:rsidR="004046E7" w:rsidRDefault="0019005D" w:rsidP="004046E7">
      <w:pPr>
        <w:pStyle w:val="a7"/>
        <w:tabs>
          <w:tab w:val="left" w:pos="820"/>
        </w:tabs>
        <w:spacing w:before="122"/>
        <w:ind w:left="0" w:firstLine="0"/>
        <w:jc w:val="center"/>
      </w:pPr>
      <w:r w:rsidRPr="0019005D">
        <w:drawing>
          <wp:inline distT="0" distB="0" distL="0" distR="0" wp14:anchorId="2F717362" wp14:editId="2E643ADD">
            <wp:extent cx="3534268" cy="2772162"/>
            <wp:effectExtent l="0" t="0" r="9525" b="9525"/>
            <wp:docPr id="72801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0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0F" w14:textId="77777777" w:rsidR="004046E7" w:rsidRDefault="004046E7" w:rsidP="004046E7">
      <w:r>
        <w:br w:type="page"/>
      </w:r>
    </w:p>
    <w:p w14:paraId="41E7A98E" w14:textId="77777777" w:rsidR="004046E7" w:rsidRDefault="004046E7" w:rsidP="004046E7">
      <w:pPr>
        <w:pStyle w:val="1"/>
        <w:tabs>
          <w:tab w:val="left" w:pos="1516"/>
        </w:tabs>
        <w:spacing w:before="1"/>
        <w:ind w:firstLine="0"/>
      </w:pPr>
      <w:r>
        <w:lastRenderedPageBreak/>
        <w:t>Часть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Настройка</w:t>
      </w:r>
      <w:r>
        <w:rPr>
          <w:spacing w:val="-9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транковых</w:t>
      </w:r>
      <w:r>
        <w:rPr>
          <w:spacing w:val="-10"/>
        </w:rPr>
        <w:t xml:space="preserve"> </w:t>
      </w:r>
      <w:r>
        <w:rPr>
          <w:spacing w:val="-2"/>
        </w:rPr>
        <w:t>каналов</w:t>
      </w:r>
    </w:p>
    <w:p w14:paraId="6F607B09" w14:textId="77777777" w:rsidR="004046E7" w:rsidRDefault="004046E7" w:rsidP="004046E7">
      <w:pPr>
        <w:pStyle w:val="a0"/>
        <w:spacing w:before="173" w:line="244" w:lineRule="auto"/>
        <w:ind w:right="585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VLAN,</w:t>
      </w:r>
      <w:r>
        <w:rPr>
          <w:spacing w:val="-5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коммутатора, настройка транковых портов и изменение native VLAN для всех коммутаторов.</w:t>
      </w:r>
    </w:p>
    <w:p w14:paraId="635CE8ED" w14:textId="77777777" w:rsidR="004046E7" w:rsidRDefault="004046E7" w:rsidP="004046E7">
      <w:pPr>
        <w:pStyle w:val="a0"/>
        <w:spacing w:before="114" w:line="244" w:lineRule="auto"/>
        <w:ind w:right="585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6"/>
        </w:rPr>
        <w:t xml:space="preserve"> </w:t>
      </w:r>
      <w:r>
        <w:t>Команды,</w:t>
      </w:r>
      <w:r>
        <w:rPr>
          <w:spacing w:val="-7"/>
        </w:rPr>
        <w:t xml:space="preserve"> </w:t>
      </w:r>
      <w:r>
        <w:t>необходимые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Проверьте свои знания и попытайтесь настроить сети VLAN, сеть VLAN с нетегированным трафиком</w:t>
      </w:r>
    </w:p>
    <w:p w14:paraId="7E60B239" w14:textId="77777777" w:rsidR="004046E7" w:rsidRDefault="004046E7" w:rsidP="004046E7">
      <w:pPr>
        <w:pStyle w:val="a0"/>
        <w:spacing w:line="223" w:lineRule="exact"/>
      </w:pPr>
      <w:r>
        <w:t>и</w:t>
      </w:r>
      <w:r>
        <w:rPr>
          <w:spacing w:val="-7"/>
        </w:rPr>
        <w:t xml:space="preserve"> </w:t>
      </w:r>
      <w:r>
        <w:t>магистрали,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заглядывая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spacing w:val="-2"/>
        </w:rPr>
        <w:t>приложение.</w:t>
      </w:r>
    </w:p>
    <w:p w14:paraId="5EA224A6" w14:textId="77777777" w:rsidR="004046E7" w:rsidRDefault="004046E7" w:rsidP="004046E7">
      <w:pPr>
        <w:pStyle w:val="a0"/>
        <w:spacing w:before="15"/>
      </w:pPr>
    </w:p>
    <w:p w14:paraId="0D64DC89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rPr>
          <w:spacing w:val="-4"/>
        </w:rPr>
        <w:t>VLAN.</w:t>
      </w:r>
    </w:p>
    <w:p w14:paraId="716D1A48" w14:textId="77777777" w:rsidR="004046E7" w:rsidRDefault="004046E7" w:rsidP="004046E7">
      <w:pPr>
        <w:pStyle w:val="a0"/>
        <w:spacing w:before="163"/>
      </w:pPr>
      <w:r>
        <w:t>Используйте</w:t>
      </w:r>
      <w:r>
        <w:rPr>
          <w:spacing w:val="-7"/>
        </w:rPr>
        <w:t xml:space="preserve"> </w:t>
      </w:r>
      <w:r>
        <w:t>соответствующие</w:t>
      </w:r>
      <w:r>
        <w:rPr>
          <w:spacing w:val="-6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99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 xml:space="preserve">коммутаторах. Присвойте сети VLAN 10 имя </w:t>
      </w:r>
      <w:r>
        <w:rPr>
          <w:rFonts w:ascii="Arial" w:hAnsi="Arial"/>
          <w:b/>
        </w:rPr>
        <w:t>User_ФАМИЛИЯ</w:t>
      </w:r>
      <w:r>
        <w:t xml:space="preserve">, а сети VLAN 99 </w:t>
      </w:r>
      <w:r>
        <w:rPr>
          <w:w w:val="140"/>
        </w:rPr>
        <w:t>—</w:t>
      </w:r>
      <w:r>
        <w:rPr>
          <w:spacing w:val="-4"/>
          <w:w w:val="140"/>
        </w:rPr>
        <w:t xml:space="preserve"> </w:t>
      </w:r>
      <w:r>
        <w:t xml:space="preserve">имя </w:t>
      </w:r>
      <w:r>
        <w:rPr>
          <w:rFonts w:ascii="Arial" w:hAnsi="Arial"/>
          <w:b/>
        </w:rPr>
        <w:t>Management</w:t>
      </w:r>
      <w:r>
        <w:t>.</w:t>
      </w:r>
    </w:p>
    <w:p w14:paraId="019623F0" w14:textId="77777777" w:rsidR="004046E7" w:rsidRDefault="004046E7" w:rsidP="004046E7">
      <w:pPr>
        <w:pStyle w:val="a0"/>
        <w:spacing w:before="163"/>
      </w:pPr>
      <w:r>
        <w:t xml:space="preserve">Создание </w:t>
      </w:r>
      <w:r>
        <w:rPr>
          <w:lang w:val="en-US"/>
        </w:rPr>
        <w:t>VLAN</w:t>
      </w:r>
      <w:r w:rsidRPr="004046E7">
        <w:t xml:space="preserve"> </w:t>
      </w:r>
      <w:r>
        <w:t xml:space="preserve">для коммутатора </w:t>
      </w:r>
      <w:r>
        <w:rPr>
          <w:lang w:val="en-US"/>
        </w:rPr>
        <w:t>S</w:t>
      </w:r>
      <w:r w:rsidRPr="004046E7">
        <w:t>1_</w:t>
      </w:r>
      <w:r>
        <w:rPr>
          <w:lang w:val="en-US"/>
        </w:rPr>
        <w:t>Sidorov</w:t>
      </w:r>
      <w:r>
        <w:t>, для оставшихся коммутаторов аналогично.</w:t>
      </w:r>
    </w:p>
    <w:p w14:paraId="77ED5153" w14:textId="16B6A9A7" w:rsidR="004046E7" w:rsidRDefault="00B43C7A" w:rsidP="004046E7">
      <w:pPr>
        <w:pStyle w:val="a0"/>
        <w:spacing w:before="163"/>
        <w:jc w:val="center"/>
        <w:rPr>
          <w:lang w:val="en-US"/>
        </w:rPr>
      </w:pPr>
      <w:r w:rsidRPr="00B43C7A">
        <w:rPr>
          <w:lang w:val="en-US"/>
        </w:rPr>
        <w:drawing>
          <wp:inline distT="0" distB="0" distL="0" distR="0" wp14:anchorId="78971CF8" wp14:editId="583F43DD">
            <wp:extent cx="3410426" cy="790685"/>
            <wp:effectExtent l="0" t="0" r="0" b="9525"/>
            <wp:docPr id="195531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16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49F" w14:textId="77777777" w:rsidR="004046E7" w:rsidRDefault="004046E7" w:rsidP="004046E7">
      <w:pPr>
        <w:pStyle w:val="a0"/>
        <w:spacing w:before="8"/>
      </w:pPr>
    </w:p>
    <w:p w14:paraId="08309CBA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Переведите</w:t>
      </w:r>
      <w:r>
        <w:rPr>
          <w:spacing w:val="-13"/>
        </w:rPr>
        <w:t xml:space="preserve"> </w:t>
      </w:r>
      <w:r>
        <w:t>пользовательские</w:t>
      </w:r>
      <w:r>
        <w:rPr>
          <w:spacing w:val="-8"/>
        </w:rPr>
        <w:t xml:space="preserve"> </w:t>
      </w:r>
      <w:r>
        <w:t>порты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rPr>
          <w:spacing w:val="-2"/>
        </w:rPr>
        <w:t>VLAN.</w:t>
      </w:r>
    </w:p>
    <w:p w14:paraId="4BF953CD" w14:textId="77777777" w:rsidR="004046E7" w:rsidRDefault="004046E7" w:rsidP="004046E7">
      <w:pPr>
        <w:pStyle w:val="a0"/>
        <w:spacing w:before="163" w:line="244" w:lineRule="auto"/>
        <w:ind w:right="585"/>
      </w:pPr>
      <w:r>
        <w:t>Для</w:t>
      </w:r>
      <w:r>
        <w:rPr>
          <w:spacing w:val="-6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7"/>
        </w:rPr>
        <w:t xml:space="preserve"> </w:t>
      </w:r>
      <w:r>
        <w:t>S1_ФАМИЛИЯ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F0/18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 качестве портов доступа и назначьте их сети VLAN 10.</w:t>
      </w:r>
    </w:p>
    <w:p w14:paraId="3710BD35" w14:textId="7306C670" w:rsidR="004046E7" w:rsidRDefault="002508F0" w:rsidP="004046E7">
      <w:pPr>
        <w:pStyle w:val="a0"/>
        <w:spacing w:before="163" w:line="244" w:lineRule="auto"/>
        <w:ind w:right="585"/>
        <w:jc w:val="center"/>
      </w:pPr>
      <w:r w:rsidRPr="002508F0">
        <w:drawing>
          <wp:inline distT="0" distB="0" distL="0" distR="0" wp14:anchorId="65F7B850" wp14:editId="6B66B831">
            <wp:extent cx="6477904" cy="1438476"/>
            <wp:effectExtent l="0" t="0" r="0" b="9525"/>
            <wp:docPr id="161239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5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7D03" w14:textId="2E5A4676" w:rsidR="004046E7" w:rsidRDefault="002C0BA3" w:rsidP="004046E7">
      <w:pPr>
        <w:pStyle w:val="a0"/>
        <w:spacing w:before="163" w:line="244" w:lineRule="auto"/>
        <w:ind w:right="585"/>
        <w:jc w:val="center"/>
      </w:pPr>
      <w:r w:rsidRPr="002C0BA3">
        <w:lastRenderedPageBreak/>
        <w:drawing>
          <wp:inline distT="0" distB="0" distL="0" distR="0" wp14:anchorId="584DFA00" wp14:editId="427CC9BC">
            <wp:extent cx="6096851" cy="2200582"/>
            <wp:effectExtent l="0" t="0" r="0" b="9525"/>
            <wp:docPr id="201803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37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9F01" w14:textId="77777777" w:rsidR="004046E7" w:rsidRDefault="004046E7" w:rsidP="004046E7">
      <w:pPr>
        <w:pStyle w:val="2"/>
        <w:tabs>
          <w:tab w:val="left" w:pos="1036"/>
        </w:tabs>
        <w:spacing w:before="72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Настройте</w:t>
      </w:r>
      <w:r>
        <w:rPr>
          <w:spacing w:val="-7"/>
        </w:rPr>
        <w:t xml:space="preserve"> </w:t>
      </w:r>
      <w:r>
        <w:t>транковые</w:t>
      </w:r>
      <w:r>
        <w:rPr>
          <w:spacing w:val="-7"/>
        </w:rPr>
        <w:t xml:space="preserve"> </w:t>
      </w:r>
      <w:r>
        <w:t>порты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назначьте</w:t>
      </w:r>
      <w:r>
        <w:rPr>
          <w:spacing w:val="-8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native</w:t>
      </w:r>
      <w:r>
        <w:rPr>
          <w:spacing w:val="-6"/>
        </w:rPr>
        <w:t xml:space="preserve"> </w:t>
      </w:r>
      <w:r>
        <w:t>VLAN</w:t>
      </w:r>
      <w:r>
        <w:rPr>
          <w:spacing w:val="-11"/>
        </w:rPr>
        <w:t xml:space="preserve"> </w:t>
      </w:r>
      <w:r>
        <w:rPr>
          <w:spacing w:val="-5"/>
        </w:rPr>
        <w:t>99.</w:t>
      </w:r>
    </w:p>
    <w:p w14:paraId="22B7A4B5" w14:textId="77777777" w:rsidR="004046E7" w:rsidRDefault="004046E7" w:rsidP="004046E7">
      <w:pPr>
        <w:pStyle w:val="a0"/>
        <w:spacing w:before="160" w:line="244" w:lineRule="auto"/>
        <w:ind w:right="821"/>
      </w:pPr>
      <w:r>
        <w:t>Для</w:t>
      </w:r>
      <w:r>
        <w:rPr>
          <w:spacing w:val="-8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F0/1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7"/>
        </w:rPr>
        <w:t xml:space="preserve"> </w:t>
      </w:r>
      <w:r>
        <w:t>включите</w:t>
      </w:r>
      <w:r>
        <w:rPr>
          <w:spacing w:val="-8"/>
        </w:rPr>
        <w:t xml:space="preserve"> </w:t>
      </w:r>
      <w:r>
        <w:t>порты,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транковых и назначьте их сети native VLAN 99.</w:t>
      </w:r>
    </w:p>
    <w:p w14:paraId="7A368832" w14:textId="3F4F432F" w:rsidR="004046E7" w:rsidRPr="004046E7" w:rsidRDefault="004046E7" w:rsidP="004046E7">
      <w:pPr>
        <w:pStyle w:val="a0"/>
        <w:spacing w:before="160" w:line="244" w:lineRule="auto"/>
        <w:ind w:right="821"/>
      </w:pPr>
      <w:r>
        <w:t xml:space="preserve">Настройка транковых портов для коммутатора </w:t>
      </w:r>
      <w:r>
        <w:rPr>
          <w:lang w:val="en-US"/>
        </w:rPr>
        <w:t>S</w:t>
      </w:r>
      <w:r w:rsidRPr="004046E7">
        <w:t>1_</w:t>
      </w:r>
      <w:r w:rsidR="001F1BD2">
        <w:rPr>
          <w:lang w:val="en-US"/>
        </w:rPr>
        <w:t>Fomichev</w:t>
      </w:r>
      <w:r>
        <w:t>, для остальных коммутаторов аналогично.</w:t>
      </w:r>
    </w:p>
    <w:p w14:paraId="1913DB34" w14:textId="4D4D417F" w:rsidR="004046E7" w:rsidRDefault="001051B0" w:rsidP="004046E7">
      <w:pPr>
        <w:pStyle w:val="a0"/>
        <w:spacing w:before="160" w:line="244" w:lineRule="auto"/>
        <w:ind w:right="821"/>
        <w:jc w:val="center"/>
      </w:pPr>
      <w:r w:rsidRPr="001051B0">
        <w:drawing>
          <wp:inline distT="0" distB="0" distL="0" distR="0" wp14:anchorId="27D67430" wp14:editId="6934211D">
            <wp:extent cx="4639322" cy="447737"/>
            <wp:effectExtent l="0" t="0" r="8890" b="9525"/>
            <wp:docPr id="91609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95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293E" w14:textId="77777777" w:rsidR="004046E7" w:rsidRDefault="004046E7" w:rsidP="004046E7">
      <w:pPr>
        <w:pStyle w:val="a0"/>
        <w:spacing w:before="8"/>
      </w:pPr>
    </w:p>
    <w:p w14:paraId="3EB3F0B6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  <w:t>Настройте</w:t>
      </w:r>
      <w:r>
        <w:rPr>
          <w:spacing w:val="-10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15"/>
        </w:rPr>
        <w:t xml:space="preserve"> </w:t>
      </w:r>
      <w:r>
        <w:rPr>
          <w:spacing w:val="-2"/>
        </w:rPr>
        <w:t>коммутаторах.</w:t>
      </w:r>
    </w:p>
    <w:p w14:paraId="18265102" w14:textId="77777777" w:rsidR="004046E7" w:rsidRDefault="004046E7" w:rsidP="004046E7">
      <w:pPr>
        <w:pStyle w:val="a0"/>
        <w:spacing w:before="162" w:line="244" w:lineRule="auto"/>
        <w:ind w:right="1080"/>
      </w:pPr>
      <w:r>
        <w:t>Используя</w:t>
      </w:r>
      <w:r>
        <w:rPr>
          <w:spacing w:val="-10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адресации,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всех</w:t>
      </w:r>
      <w:r>
        <w:rPr>
          <w:spacing w:val="-8"/>
        </w:rPr>
        <w:t xml:space="preserve"> </w:t>
      </w:r>
      <w:r>
        <w:t>коммутаторах</w:t>
      </w:r>
      <w:r>
        <w:rPr>
          <w:spacing w:val="-8"/>
        </w:rPr>
        <w:t xml:space="preserve"> </w:t>
      </w:r>
      <w:r>
        <w:t>административный</w:t>
      </w:r>
      <w:r>
        <w:rPr>
          <w:spacing w:val="-9"/>
        </w:rPr>
        <w:t xml:space="preserve"> </w:t>
      </w:r>
      <w:r>
        <w:t>интерфейс с соответствующим IP-адресом.</w:t>
      </w:r>
    </w:p>
    <w:p w14:paraId="10FE79DE" w14:textId="6B0CDFD0" w:rsidR="004046E7" w:rsidRDefault="00AB6F54" w:rsidP="004046E7">
      <w:pPr>
        <w:pStyle w:val="a0"/>
        <w:spacing w:before="162" w:line="244" w:lineRule="auto"/>
        <w:ind w:right="1080"/>
        <w:jc w:val="center"/>
      </w:pPr>
      <w:r w:rsidRPr="00AB6F54">
        <w:drawing>
          <wp:inline distT="0" distB="0" distL="0" distR="0" wp14:anchorId="67F318F5" wp14:editId="74116C82">
            <wp:extent cx="4410691" cy="914528"/>
            <wp:effectExtent l="0" t="0" r="0" b="0"/>
            <wp:docPr id="42648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9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FB6" w14:textId="01042522" w:rsidR="004046E7" w:rsidRDefault="00BB07A4" w:rsidP="004046E7">
      <w:pPr>
        <w:pStyle w:val="a0"/>
        <w:spacing w:before="162" w:line="244" w:lineRule="auto"/>
        <w:ind w:right="1080"/>
        <w:jc w:val="center"/>
      </w:pPr>
      <w:r w:rsidRPr="00BB07A4">
        <w:lastRenderedPageBreak/>
        <w:drawing>
          <wp:inline distT="0" distB="0" distL="0" distR="0" wp14:anchorId="17112946" wp14:editId="08692472">
            <wp:extent cx="4182059" cy="943107"/>
            <wp:effectExtent l="0" t="0" r="0" b="9525"/>
            <wp:docPr id="745690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0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639" w14:textId="3A76CAAE" w:rsidR="004046E7" w:rsidRDefault="002B21D4" w:rsidP="004046E7">
      <w:pPr>
        <w:pStyle w:val="a0"/>
        <w:spacing w:before="162" w:line="244" w:lineRule="auto"/>
        <w:ind w:right="1080"/>
        <w:jc w:val="center"/>
      </w:pPr>
      <w:r w:rsidRPr="002B21D4">
        <w:drawing>
          <wp:inline distT="0" distB="0" distL="0" distR="0" wp14:anchorId="7A4A4B27" wp14:editId="0F31FE1F">
            <wp:extent cx="4239217" cy="1086002"/>
            <wp:effectExtent l="0" t="0" r="0" b="0"/>
            <wp:docPr id="211492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27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EFE3" w14:textId="77777777" w:rsidR="004046E7" w:rsidRDefault="004046E7" w:rsidP="004046E7">
      <w:pPr>
        <w:pStyle w:val="a0"/>
        <w:spacing w:before="8"/>
      </w:pPr>
    </w:p>
    <w:p w14:paraId="5EA98F82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Проверка</w:t>
      </w:r>
      <w:r>
        <w:rPr>
          <w:spacing w:val="-10"/>
        </w:rPr>
        <w:t xml:space="preserve"> </w:t>
      </w:r>
      <w:r>
        <w:t>конфигураций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rPr>
          <w:spacing w:val="-2"/>
        </w:rPr>
        <w:t>подключения.</w:t>
      </w:r>
    </w:p>
    <w:p w14:paraId="29F36956" w14:textId="77777777" w:rsidR="004046E7" w:rsidRDefault="004046E7" w:rsidP="004046E7">
      <w:pPr>
        <w:pStyle w:val="a0"/>
        <w:spacing w:before="157" w:line="247" w:lineRule="auto"/>
        <w:ind w:right="585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vlan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brief</w:t>
      </w:r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коммутаторах,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сети VLAN внесены в таблицу VLAN и назначены правильные порты.</w:t>
      </w:r>
    </w:p>
    <w:p w14:paraId="7A1CCC6C" w14:textId="23C454A8" w:rsidR="004046E7" w:rsidRDefault="00E1768F" w:rsidP="004046E7">
      <w:pPr>
        <w:pStyle w:val="a0"/>
        <w:spacing w:before="157" w:line="247" w:lineRule="auto"/>
        <w:ind w:right="585"/>
        <w:jc w:val="center"/>
      </w:pPr>
      <w:r w:rsidRPr="00E1768F">
        <w:drawing>
          <wp:inline distT="0" distB="0" distL="0" distR="0" wp14:anchorId="3DF06628" wp14:editId="4A8BDE0E">
            <wp:extent cx="6115904" cy="2591162"/>
            <wp:effectExtent l="0" t="0" r="0" b="0"/>
            <wp:docPr id="54728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4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6AD" w14:textId="53F7BFD6" w:rsidR="004046E7" w:rsidRDefault="00ED03C6" w:rsidP="004046E7">
      <w:pPr>
        <w:pStyle w:val="a0"/>
        <w:spacing w:before="157" w:line="247" w:lineRule="auto"/>
        <w:ind w:right="585"/>
        <w:jc w:val="center"/>
      </w:pPr>
      <w:r w:rsidRPr="00ED03C6">
        <w:lastRenderedPageBreak/>
        <w:drawing>
          <wp:inline distT="0" distB="0" distL="0" distR="0" wp14:anchorId="628762A9" wp14:editId="7EE0D923">
            <wp:extent cx="6039693" cy="2581635"/>
            <wp:effectExtent l="0" t="0" r="0" b="9525"/>
            <wp:docPr id="201270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0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60A" w14:textId="20607CAB" w:rsidR="004046E7" w:rsidRDefault="00C3350E" w:rsidP="004046E7">
      <w:pPr>
        <w:pStyle w:val="a0"/>
        <w:spacing w:before="157" w:line="247" w:lineRule="auto"/>
        <w:ind w:right="585"/>
        <w:jc w:val="center"/>
      </w:pPr>
      <w:r w:rsidRPr="00C3350E">
        <w:drawing>
          <wp:inline distT="0" distB="0" distL="0" distR="0" wp14:anchorId="309B67B1" wp14:editId="54E5B449">
            <wp:extent cx="6030167" cy="2619741"/>
            <wp:effectExtent l="0" t="0" r="8890" b="9525"/>
            <wp:docPr id="834103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038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6348" w14:textId="77777777" w:rsidR="004046E7" w:rsidRDefault="004046E7" w:rsidP="004046E7">
      <w:pPr>
        <w:spacing w:before="87" w:line="247" w:lineRule="auto"/>
        <w:ind w:left="460"/>
        <w:rPr>
          <w:spacing w:val="-2"/>
          <w:sz w:val="20"/>
        </w:rPr>
      </w:pPr>
      <w:r>
        <w:rPr>
          <w:sz w:val="20"/>
        </w:rPr>
        <w:t>Используйте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interfaces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trunk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магистральных </w:t>
      </w:r>
      <w:r>
        <w:rPr>
          <w:spacing w:val="-2"/>
          <w:sz w:val="20"/>
        </w:rPr>
        <w:t>интерфейсов.</w:t>
      </w:r>
    </w:p>
    <w:p w14:paraId="28B29D18" w14:textId="3BAEEAED" w:rsidR="004046E7" w:rsidRDefault="009C6A8B" w:rsidP="004046E7">
      <w:pPr>
        <w:spacing w:before="87" w:line="247" w:lineRule="auto"/>
        <w:jc w:val="center"/>
      </w:pPr>
      <w:r w:rsidRPr="009C6A8B">
        <w:drawing>
          <wp:inline distT="0" distB="0" distL="0" distR="0" wp14:anchorId="407748C9" wp14:editId="3B3013D2">
            <wp:extent cx="5191850" cy="2400635"/>
            <wp:effectExtent l="0" t="0" r="8890" b="0"/>
            <wp:docPr id="624545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45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76AF" w14:textId="5405CDFC" w:rsidR="004046E7" w:rsidRDefault="00557086" w:rsidP="004046E7">
      <w:pPr>
        <w:spacing w:before="87" w:line="247" w:lineRule="auto"/>
        <w:jc w:val="center"/>
      </w:pPr>
      <w:r w:rsidRPr="00557086">
        <w:lastRenderedPageBreak/>
        <w:drawing>
          <wp:inline distT="0" distB="0" distL="0" distR="0" wp14:anchorId="7DBC2C90" wp14:editId="37067F5B">
            <wp:extent cx="5306165" cy="2467319"/>
            <wp:effectExtent l="0" t="0" r="8890" b="9525"/>
            <wp:docPr id="89707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3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1707" w14:textId="2F6F364E" w:rsidR="004046E7" w:rsidRDefault="00313515" w:rsidP="004046E7">
      <w:pPr>
        <w:spacing w:before="87" w:line="247" w:lineRule="auto"/>
        <w:jc w:val="center"/>
      </w:pPr>
      <w:r w:rsidRPr="00313515">
        <w:drawing>
          <wp:inline distT="0" distB="0" distL="0" distR="0" wp14:anchorId="58831B10" wp14:editId="38B20EA7">
            <wp:extent cx="5401429" cy="2448267"/>
            <wp:effectExtent l="0" t="0" r="0" b="9525"/>
            <wp:docPr id="196801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165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042" w14:textId="77777777" w:rsidR="004046E7" w:rsidRDefault="004046E7" w:rsidP="004046E7">
      <w:pPr>
        <w:pStyle w:val="a0"/>
        <w:spacing w:before="109" w:line="244" w:lineRule="auto"/>
        <w:rPr>
          <w:spacing w:val="-2"/>
        </w:rPr>
      </w:pPr>
      <w:r>
        <w:t>Используйте</w:t>
      </w:r>
      <w:r>
        <w:rPr>
          <w:spacing w:val="-7"/>
        </w:rPr>
        <w:t xml:space="preserve"> </w:t>
      </w:r>
      <w:r>
        <w:t>команду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running-config</w:t>
      </w:r>
      <w:r>
        <w:rPr>
          <w:rFonts w:ascii="Arial" w:hAnsi="Arial"/>
          <w:b/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коммутаторах,</w:t>
      </w:r>
      <w:r>
        <w:rPr>
          <w:spacing w:val="-8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все</w:t>
      </w:r>
      <w:r>
        <w:rPr>
          <w:spacing w:val="-8"/>
        </w:rPr>
        <w:t xml:space="preserve"> </w:t>
      </w:r>
      <w:r>
        <w:t xml:space="preserve">остальные </w:t>
      </w:r>
      <w:r>
        <w:rPr>
          <w:spacing w:val="-2"/>
        </w:rPr>
        <w:t>конфигурации.</w:t>
      </w:r>
    </w:p>
    <w:p w14:paraId="37790037" w14:textId="5FEE0F84" w:rsidR="004046E7" w:rsidRDefault="008F1CB2" w:rsidP="004046E7">
      <w:pPr>
        <w:pStyle w:val="a0"/>
        <w:spacing w:before="109" w:line="244" w:lineRule="auto"/>
        <w:jc w:val="center"/>
        <w:rPr>
          <w:spacing w:val="-2"/>
        </w:rPr>
      </w:pPr>
      <w:r w:rsidRPr="008F1CB2">
        <w:rPr>
          <w:spacing w:val="-2"/>
        </w:rPr>
        <w:drawing>
          <wp:inline distT="0" distB="0" distL="0" distR="0" wp14:anchorId="4AD634C0" wp14:editId="16B27A3A">
            <wp:extent cx="3610479" cy="1762371"/>
            <wp:effectExtent l="0" t="0" r="9525" b="9525"/>
            <wp:docPr id="73481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29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0876" w14:textId="77777777" w:rsidR="004046E7" w:rsidRDefault="004046E7" w:rsidP="004046E7">
      <w:pPr>
        <w:pStyle w:val="a0"/>
        <w:spacing w:before="118"/>
      </w:pPr>
      <w:r>
        <w:rPr>
          <w:spacing w:val="-2"/>
        </w:rPr>
        <w:t>Какие настройки</w:t>
      </w:r>
      <w:r>
        <w:rPr>
          <w:spacing w:val="-1"/>
        </w:rPr>
        <w:t xml:space="preserve"> </w:t>
      </w:r>
      <w:r>
        <w:rPr>
          <w:spacing w:val="-2"/>
        </w:rPr>
        <w:t>используются для</w:t>
      </w:r>
      <w:r>
        <w:t xml:space="preserve"> </w:t>
      </w:r>
      <w:r>
        <w:rPr>
          <w:spacing w:val="-2"/>
        </w:rPr>
        <w:t>режима протокола spanning-tree на</w:t>
      </w:r>
      <w:r>
        <w:rPr>
          <w:spacing w:val="-1"/>
        </w:rPr>
        <w:t xml:space="preserve"> </w:t>
      </w:r>
      <w:r>
        <w:rPr>
          <w:spacing w:val="-2"/>
        </w:rPr>
        <w:t>коммутаторах Cisco?</w:t>
      </w:r>
    </w:p>
    <w:p w14:paraId="73F35F78" w14:textId="77777777" w:rsidR="004046E7" w:rsidRDefault="004046E7" w:rsidP="004046E7">
      <w:pPr>
        <w:pStyle w:val="a0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789C6A" wp14:editId="29154F19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578802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025">
                              <a:moveTo>
                                <a:pt x="0" y="0"/>
                              </a:moveTo>
                              <a:lnTo>
                                <a:pt x="5787906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A75C" id="Graphic 6" o:spid="_x0000_s1026" style="position:absolute;margin-left:1in;margin-top:19.15pt;width:455.7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" path="m,l5787906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5AA27F2B" w14:textId="77777777" w:rsidR="004046E7" w:rsidRDefault="004046E7" w:rsidP="004046E7">
      <w:pPr>
        <w:pStyle w:val="a0"/>
        <w:spacing w:before="68"/>
        <w:rPr>
          <w:spacing w:val="-2"/>
        </w:rPr>
      </w:pPr>
      <w:r>
        <w:t>Проверьте</w:t>
      </w:r>
      <w:r>
        <w:rPr>
          <w:spacing w:val="-10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компьютерами</w:t>
      </w:r>
      <w:r>
        <w:rPr>
          <w:spacing w:val="-9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PC-C.</w:t>
      </w:r>
      <w:r>
        <w:rPr>
          <w:spacing w:val="-10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эхо-</w:t>
      </w:r>
      <w:r>
        <w:rPr>
          <w:spacing w:val="-2"/>
        </w:rPr>
        <w:t>запрос?</w:t>
      </w:r>
    </w:p>
    <w:p w14:paraId="26F58923" w14:textId="0ABCC225" w:rsidR="004046E7" w:rsidRDefault="00322F02" w:rsidP="004046E7">
      <w:pPr>
        <w:pStyle w:val="a0"/>
        <w:spacing w:before="6" w:line="244" w:lineRule="auto"/>
        <w:ind w:right="585"/>
        <w:jc w:val="center"/>
      </w:pPr>
      <w:r w:rsidRPr="00322F02">
        <w:lastRenderedPageBreak/>
        <w:drawing>
          <wp:inline distT="0" distB="0" distL="0" distR="0" wp14:anchorId="0670C74F" wp14:editId="2F9AC837">
            <wp:extent cx="4363059" cy="2057687"/>
            <wp:effectExtent l="0" t="0" r="0" b="0"/>
            <wp:docPr id="168854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2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C880" w14:textId="77777777" w:rsidR="004046E7" w:rsidRDefault="004046E7" w:rsidP="004046E7">
      <w:r>
        <w:br w:type="page"/>
      </w:r>
    </w:p>
    <w:p w14:paraId="310AA699" w14:textId="77777777" w:rsidR="004046E7" w:rsidRDefault="004046E7" w:rsidP="004046E7">
      <w:pPr>
        <w:pStyle w:val="1"/>
        <w:tabs>
          <w:tab w:val="left" w:pos="1516"/>
        </w:tabs>
        <w:ind w:firstLine="0"/>
      </w:pPr>
      <w:r>
        <w:lastRenderedPageBreak/>
        <w:t>Часть</w:t>
      </w:r>
      <w:r>
        <w:rPr>
          <w:spacing w:val="-4"/>
        </w:rPr>
        <w:t xml:space="preserve"> </w:t>
      </w:r>
      <w:r>
        <w:rPr>
          <w:spacing w:val="-5"/>
        </w:rPr>
        <w:t>3:</w:t>
      </w:r>
      <w:r>
        <w:tab/>
        <w:t>Настройка</w:t>
      </w:r>
      <w:r>
        <w:rPr>
          <w:spacing w:val="-11"/>
        </w:rPr>
        <w:t xml:space="preserve"> </w:t>
      </w:r>
      <w:r>
        <w:t>корневого</w:t>
      </w:r>
      <w:r>
        <w:rPr>
          <w:spacing w:val="-6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сходимости</w:t>
      </w:r>
      <w:r>
        <w:rPr>
          <w:spacing w:val="-9"/>
        </w:rPr>
        <w:t xml:space="preserve"> </w:t>
      </w:r>
      <w:r>
        <w:rPr>
          <w:spacing w:val="-2"/>
        </w:rPr>
        <w:t>PVST+</w:t>
      </w:r>
    </w:p>
    <w:p w14:paraId="00A61C18" w14:textId="77777777" w:rsidR="004046E7" w:rsidRDefault="004046E7" w:rsidP="004046E7">
      <w:pPr>
        <w:pStyle w:val="a0"/>
        <w:spacing w:before="170" w:line="226" w:lineRule="exact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определить</w:t>
      </w:r>
      <w:r>
        <w:rPr>
          <w:spacing w:val="-7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t>мост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назначить</w:t>
      </w:r>
      <w:r>
        <w:rPr>
          <w:spacing w:val="-7"/>
        </w:rPr>
        <w:t xml:space="preserve"> </w:t>
      </w:r>
      <w:r>
        <w:rPr>
          <w:spacing w:val="-2"/>
        </w:rPr>
        <w:t>основной</w:t>
      </w:r>
    </w:p>
    <w:p w14:paraId="7F907665" w14:textId="77777777" w:rsidR="004046E7" w:rsidRDefault="004046E7" w:rsidP="004046E7">
      <w:pPr>
        <w:pStyle w:val="a0"/>
        <w:spacing w:line="229" w:lineRule="exact"/>
      </w:pPr>
      <w:r>
        <w:t>и</w:t>
      </w:r>
      <w:r>
        <w:rPr>
          <w:spacing w:val="-14"/>
        </w:rPr>
        <w:t xml:space="preserve"> </w:t>
      </w:r>
      <w:r>
        <w:t>вспомогательный</w:t>
      </w:r>
      <w:r>
        <w:rPr>
          <w:spacing w:val="-13"/>
        </w:rPr>
        <w:t xml:space="preserve"> </w:t>
      </w:r>
      <w:r>
        <w:t>корневые</w:t>
      </w:r>
      <w:r>
        <w:rPr>
          <w:spacing w:val="-12"/>
        </w:rPr>
        <w:t xml:space="preserve"> </w:t>
      </w:r>
      <w:r>
        <w:t>мосты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3"/>
        </w:rPr>
        <w:t xml:space="preserve"> </w:t>
      </w:r>
      <w:r>
        <w:t>команду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проверки</w:t>
      </w:r>
      <w:r>
        <w:rPr>
          <w:spacing w:val="-13"/>
        </w:rPr>
        <w:t xml:space="preserve"> </w:t>
      </w:r>
      <w:r>
        <w:t>сходимости</w:t>
      </w:r>
      <w:r>
        <w:rPr>
          <w:spacing w:val="-12"/>
        </w:rPr>
        <w:t xml:space="preserve"> </w:t>
      </w:r>
      <w:r>
        <w:rPr>
          <w:spacing w:val="-2"/>
        </w:rPr>
        <w:t>PVST+.</w:t>
      </w:r>
    </w:p>
    <w:p w14:paraId="641AEAF0" w14:textId="77777777" w:rsidR="004046E7" w:rsidRDefault="004046E7" w:rsidP="004046E7">
      <w:pPr>
        <w:pStyle w:val="a0"/>
        <w:spacing w:before="14"/>
      </w:pPr>
    </w:p>
    <w:p w14:paraId="77B3F44B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Определите</w:t>
      </w:r>
      <w:r>
        <w:rPr>
          <w:spacing w:val="-8"/>
        </w:rPr>
        <w:t xml:space="preserve"> </w:t>
      </w:r>
      <w:r>
        <w:t>текущий</w:t>
      </w:r>
      <w:r>
        <w:rPr>
          <w:spacing w:val="-11"/>
        </w:rPr>
        <w:t xml:space="preserve"> </w:t>
      </w:r>
      <w:r>
        <w:t>корневой</w:t>
      </w:r>
      <w:r>
        <w:rPr>
          <w:spacing w:val="-9"/>
        </w:rPr>
        <w:t xml:space="preserve"> </w:t>
      </w:r>
      <w:r>
        <w:rPr>
          <w:spacing w:val="-4"/>
        </w:rPr>
        <w:t>мост.</w:t>
      </w:r>
    </w:p>
    <w:p w14:paraId="4DAFCBCB" w14:textId="77777777" w:rsidR="004046E7" w:rsidRDefault="004046E7" w:rsidP="004046E7">
      <w:pPr>
        <w:pStyle w:val="a0"/>
        <w:spacing w:before="160" w:line="244" w:lineRule="auto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какой</w:t>
      </w:r>
      <w:r>
        <w:rPr>
          <w:spacing w:val="-13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2"/>
        </w:rPr>
        <w:t xml:space="preserve"> </w:t>
      </w:r>
      <w:r>
        <w:t>определяют</w:t>
      </w:r>
      <w:r>
        <w:rPr>
          <w:spacing w:val="-13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r>
        <w:t>spanning-tree</w:t>
      </w:r>
      <w:r>
        <w:rPr>
          <w:spacing w:val="-12"/>
        </w:rPr>
        <w:t xml:space="preserve"> </w:t>
      </w:r>
      <w:r>
        <w:t>коммутатора Cisco Catalyst для всех сетей VLAN? Запишите команду в строке ниже.</w:t>
      </w:r>
    </w:p>
    <w:p w14:paraId="6C2A0FF9" w14:textId="77777777" w:rsidR="004046E7" w:rsidRDefault="004046E7" w:rsidP="004046E7">
      <w:pPr>
        <w:pStyle w:val="a0"/>
        <w:spacing w:before="125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033902" wp14:editId="1DAECB02">
                <wp:simplePos x="0" y="0"/>
                <wp:positionH relativeFrom="page">
                  <wp:posOffset>914400</wp:posOffset>
                </wp:positionH>
                <wp:positionV relativeFrom="paragraph">
                  <wp:posOffset>238125</wp:posOffset>
                </wp:positionV>
                <wp:extent cx="578739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7390">
                              <a:moveTo>
                                <a:pt x="0" y="0"/>
                              </a:moveTo>
                              <a:lnTo>
                                <a:pt x="57868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63EAB" id="Graphic 8" o:spid="_x0000_s1026" style="position:absolute;margin-left:1in;margin-top:18.75pt;width:455.7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7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" path="m,l57868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24B3AC82" w14:textId="77777777" w:rsidR="004046E7" w:rsidRDefault="004046E7" w:rsidP="004046E7">
      <w:pPr>
        <w:pStyle w:val="a0"/>
        <w:spacing w:before="42"/>
        <w:jc w:val="both"/>
      </w:pPr>
      <w:r>
        <w:t>Выполните</w:t>
      </w:r>
      <w:r>
        <w:rPr>
          <w:spacing w:val="-10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всех</w:t>
      </w:r>
      <w:r>
        <w:rPr>
          <w:spacing w:val="-10"/>
        </w:rPr>
        <w:t xml:space="preserve"> </w:t>
      </w:r>
      <w:r>
        <w:t>трех</w:t>
      </w:r>
      <w:r>
        <w:rPr>
          <w:spacing w:val="-8"/>
        </w:rPr>
        <w:t xml:space="preserve"> </w:t>
      </w:r>
      <w:r>
        <w:t>коммутаторах,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вопросы:</w:t>
      </w:r>
    </w:p>
    <w:p w14:paraId="1BEDC42E" w14:textId="77777777" w:rsidR="004046E7" w:rsidRDefault="004046E7" w:rsidP="004046E7">
      <w:pPr>
        <w:pStyle w:val="a0"/>
        <w:spacing w:before="118" w:line="247" w:lineRule="auto"/>
        <w:ind w:right="585"/>
      </w:pPr>
      <w:r>
        <w:rPr>
          <w:rFonts w:ascii="Arial" w:hAnsi="Arial"/>
          <w:b/>
        </w:rPr>
        <w:t>Примечание</w:t>
      </w:r>
      <w:r>
        <w:t>. На каждом коммутаторе доступно три экземпляра протокола spanning-tree. По умолчанию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коммутаторах</w:t>
      </w:r>
      <w:r>
        <w:rPr>
          <w:spacing w:val="-12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конфигурация</w:t>
      </w:r>
      <w:r>
        <w:rPr>
          <w:spacing w:val="-11"/>
        </w:rPr>
        <w:t xml:space="preserve"> </w:t>
      </w:r>
      <w:r>
        <w:t>STP</w:t>
      </w:r>
      <w:r>
        <w:rPr>
          <w:spacing w:val="-13"/>
        </w:rPr>
        <w:t xml:space="preserve"> </w:t>
      </w:r>
      <w:r>
        <w:t>PVST+,</w:t>
      </w:r>
      <w:r>
        <w:rPr>
          <w:spacing w:val="-11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позволяет создавать</w:t>
      </w:r>
      <w:r>
        <w:rPr>
          <w:spacing w:val="-2"/>
        </w:rPr>
        <w:t xml:space="preserve"> </w:t>
      </w:r>
      <w:r>
        <w:t>отдельный</w:t>
      </w:r>
      <w:r>
        <w:rPr>
          <w:spacing w:val="-3"/>
        </w:rPr>
        <w:t xml:space="preserve"> </w:t>
      </w:r>
      <w:r>
        <w:t>экземпляр</w:t>
      </w:r>
      <w:r>
        <w:rPr>
          <w:spacing w:val="-3"/>
        </w:rPr>
        <w:t xml:space="preserve"> </w:t>
      </w:r>
      <w:r>
        <w:t>протокола</w:t>
      </w:r>
      <w:r>
        <w:rPr>
          <w:spacing w:val="-3"/>
        </w:rPr>
        <w:t xml:space="preserve"> </w:t>
      </w:r>
      <w:r>
        <w:t>spanning-tree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(VLAN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все остальные настроенные пользователем сети VLAN).</w:t>
      </w:r>
    </w:p>
    <w:p w14:paraId="0B8BE118" w14:textId="77777777" w:rsidR="004046E7" w:rsidRDefault="004046E7" w:rsidP="004046E7">
      <w:pPr>
        <w:pStyle w:val="a0"/>
        <w:spacing w:before="107" w:line="369" w:lineRule="auto"/>
        <w:ind w:right="4271"/>
      </w:pPr>
      <w:r>
        <w:t>Каков</w:t>
      </w:r>
      <w:r>
        <w:rPr>
          <w:spacing w:val="15"/>
        </w:rPr>
        <w:t xml:space="preserve"> </w:t>
      </w:r>
      <w:r>
        <w:t>приоритет</w:t>
      </w:r>
      <w:r>
        <w:rPr>
          <w:spacing w:val="16"/>
        </w:rPr>
        <w:t xml:space="preserve"> </w:t>
      </w:r>
      <w:r>
        <w:t>моста</w:t>
      </w:r>
      <w:r>
        <w:rPr>
          <w:spacing w:val="18"/>
        </w:rPr>
        <w:t xml:space="preserve"> </w:t>
      </w:r>
      <w:r>
        <w:t>коммутатора</w:t>
      </w:r>
      <w:r>
        <w:rPr>
          <w:spacing w:val="18"/>
        </w:rPr>
        <w:t xml:space="preserve"> </w:t>
      </w:r>
      <w:r>
        <w:t>S1_ФАМИЛИЯ</w:t>
      </w:r>
      <w:r>
        <w:rPr>
          <w:spacing w:val="16"/>
        </w:rPr>
        <w:t xml:space="preserve"> </w:t>
      </w:r>
      <w:r>
        <w:t>для сети VLAN</w:t>
      </w:r>
      <w:r>
        <w:rPr>
          <w:spacing w:val="-10"/>
        </w:rPr>
        <w:t xml:space="preserve"> </w:t>
      </w:r>
      <w:r>
        <w:t>1?</w:t>
      </w:r>
    </w:p>
    <w:p w14:paraId="10471B08" w14:textId="77777777" w:rsidR="004046E7" w:rsidRDefault="004046E7" w:rsidP="004046E7">
      <w:pPr>
        <w:pStyle w:val="a0"/>
        <w:spacing w:before="112" w:line="369" w:lineRule="auto"/>
        <w:ind w:right="4622"/>
        <w:jc w:val="both"/>
      </w:pPr>
      <w:r>
        <w:t>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Каков</w:t>
      </w:r>
      <w:r>
        <w:rPr>
          <w:spacing w:val="-14"/>
        </w:rPr>
        <w:t xml:space="preserve"> </w:t>
      </w:r>
      <w:r>
        <w:t>приоритет</w:t>
      </w:r>
      <w:r>
        <w:rPr>
          <w:spacing w:val="-12"/>
        </w:rPr>
        <w:t xml:space="preserve"> </w:t>
      </w:r>
      <w:r>
        <w:t>моста</w:t>
      </w:r>
      <w:r>
        <w:rPr>
          <w:spacing w:val="-8"/>
        </w:rPr>
        <w:t xml:space="preserve"> </w:t>
      </w:r>
      <w:r>
        <w:t>коммутатора</w:t>
      </w:r>
      <w:r>
        <w:rPr>
          <w:spacing w:val="-9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VLAN</w:t>
      </w:r>
      <w:r>
        <w:rPr>
          <w:spacing w:val="-14"/>
        </w:rPr>
        <w:t xml:space="preserve"> </w:t>
      </w:r>
      <w:r>
        <w:t>1? Какой коммутатор является корневым мостом?</w:t>
      </w:r>
    </w:p>
    <w:p w14:paraId="12E4B60F" w14:textId="77777777" w:rsidR="004046E7" w:rsidRDefault="004046E7" w:rsidP="004046E7">
      <w:pPr>
        <w:pStyle w:val="a0"/>
        <w:spacing w:before="3"/>
        <w:jc w:val="both"/>
      </w:pPr>
      <w:r>
        <w:rPr>
          <w:spacing w:val="-2"/>
        </w:rPr>
        <w:t>Почему</w:t>
      </w:r>
      <w:r>
        <w:t xml:space="preserve"> </w:t>
      </w:r>
      <w:r>
        <w:rPr>
          <w:spacing w:val="-2"/>
        </w:rPr>
        <w:t>этот</w:t>
      </w:r>
      <w:r>
        <w:t xml:space="preserve"> </w:t>
      </w:r>
      <w:r>
        <w:rPr>
          <w:spacing w:val="-2"/>
        </w:rPr>
        <w:t>коммутатор</w:t>
      </w:r>
      <w:r>
        <w:rPr>
          <w:spacing w:val="-1"/>
        </w:rPr>
        <w:t xml:space="preserve"> </w:t>
      </w:r>
      <w:r>
        <w:rPr>
          <w:spacing w:val="-2"/>
        </w:rPr>
        <w:t>выбран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t xml:space="preserve"> </w:t>
      </w:r>
      <w:r>
        <w:rPr>
          <w:spacing w:val="-2"/>
        </w:rPr>
        <w:t>качестве</w:t>
      </w:r>
      <w:r>
        <w:rPr>
          <w:spacing w:val="-1"/>
        </w:rPr>
        <w:t xml:space="preserve"> </w:t>
      </w:r>
      <w:r>
        <w:rPr>
          <w:spacing w:val="-2"/>
        </w:rPr>
        <w:t>корневого моста?</w:t>
      </w:r>
    </w:p>
    <w:p w14:paraId="6B29211B" w14:textId="77777777" w:rsidR="004046E7" w:rsidRDefault="004046E7" w:rsidP="004046E7">
      <w:pPr>
        <w:jc w:val="both"/>
      </w:pPr>
    </w:p>
    <w:p w14:paraId="72579C75" w14:textId="77777777" w:rsidR="002121E2" w:rsidRDefault="002121E2" w:rsidP="004046E7">
      <w:pPr>
        <w:jc w:val="center"/>
        <w:rPr>
          <w:lang w:val="en-US"/>
        </w:rPr>
      </w:pPr>
    </w:p>
    <w:p w14:paraId="23E809D6" w14:textId="6E9557D6" w:rsidR="004046E7" w:rsidRDefault="002121E2" w:rsidP="004046E7">
      <w:pPr>
        <w:jc w:val="center"/>
        <w:rPr>
          <w:lang w:val="en-US"/>
        </w:rPr>
      </w:pPr>
      <w:r w:rsidRPr="002121E2">
        <w:lastRenderedPageBreak/>
        <w:drawing>
          <wp:inline distT="0" distB="0" distL="0" distR="0" wp14:anchorId="5B0AB7B9" wp14:editId="45371E61">
            <wp:extent cx="6039693" cy="4763165"/>
            <wp:effectExtent l="0" t="0" r="0" b="0"/>
            <wp:docPr id="147173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371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3E06" w14:textId="3E5D3F98" w:rsidR="005D23B7" w:rsidRPr="005D23B7" w:rsidRDefault="005D23B7" w:rsidP="004046E7">
      <w:pPr>
        <w:jc w:val="center"/>
        <w:rPr>
          <w:lang w:val="en-US"/>
        </w:rPr>
      </w:pPr>
      <w:r w:rsidRPr="005D23B7">
        <w:rPr>
          <w:lang w:val="en-US"/>
        </w:rPr>
        <w:drawing>
          <wp:inline distT="0" distB="0" distL="0" distR="0" wp14:anchorId="1A5D74A0" wp14:editId="0E4FDFC4">
            <wp:extent cx="6144482" cy="3562847"/>
            <wp:effectExtent l="0" t="0" r="8890" b="0"/>
            <wp:docPr id="166552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279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87E" w14:textId="1ACD30BE" w:rsidR="004046E7" w:rsidRDefault="00C44F4B" w:rsidP="004046E7">
      <w:pPr>
        <w:jc w:val="center"/>
        <w:rPr>
          <w:lang w:val="en-US"/>
        </w:rPr>
      </w:pPr>
      <w:r w:rsidRPr="00C44F4B">
        <w:lastRenderedPageBreak/>
        <w:drawing>
          <wp:inline distT="0" distB="0" distL="0" distR="0" wp14:anchorId="4CD3B8F9" wp14:editId="716BFB06">
            <wp:extent cx="5458587" cy="4648849"/>
            <wp:effectExtent l="0" t="0" r="8890" b="0"/>
            <wp:docPr id="34016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10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573B" w14:textId="49BAD743" w:rsidR="00C44F4B" w:rsidRPr="00C44F4B" w:rsidRDefault="00C44F4B" w:rsidP="004046E7">
      <w:pPr>
        <w:jc w:val="center"/>
        <w:rPr>
          <w:lang w:val="en-US"/>
        </w:rPr>
      </w:pPr>
      <w:r w:rsidRPr="00C44F4B">
        <w:rPr>
          <w:lang w:val="en-US"/>
        </w:rPr>
        <w:drawing>
          <wp:inline distT="0" distB="0" distL="0" distR="0" wp14:anchorId="1FE10ACC" wp14:editId="1767E557">
            <wp:extent cx="5363323" cy="3534268"/>
            <wp:effectExtent l="0" t="0" r="8890" b="9525"/>
            <wp:docPr id="40646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34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9BC" w14:textId="67155758" w:rsidR="004046E7" w:rsidRDefault="000B1283" w:rsidP="004046E7">
      <w:pPr>
        <w:jc w:val="center"/>
        <w:rPr>
          <w:lang w:val="en-US"/>
        </w:rPr>
      </w:pPr>
      <w:r w:rsidRPr="000B1283">
        <w:rPr>
          <w:lang w:val="en-US"/>
        </w:rPr>
        <w:lastRenderedPageBreak/>
        <w:drawing>
          <wp:inline distT="0" distB="0" distL="0" distR="0" wp14:anchorId="38C4AFAC" wp14:editId="7AA5F63B">
            <wp:extent cx="4941274" cy="4465320"/>
            <wp:effectExtent l="0" t="0" r="0" b="0"/>
            <wp:docPr id="36199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0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2552" cy="44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9931" w14:textId="706AD961" w:rsidR="000B1283" w:rsidRDefault="00E1355A" w:rsidP="004046E7">
      <w:pPr>
        <w:jc w:val="center"/>
        <w:rPr>
          <w:lang w:val="en-US"/>
        </w:rPr>
      </w:pPr>
      <w:r w:rsidRPr="00E1355A">
        <w:rPr>
          <w:lang w:val="en-US"/>
        </w:rPr>
        <w:drawing>
          <wp:inline distT="0" distB="0" distL="0" distR="0" wp14:anchorId="4E225779" wp14:editId="168292E7">
            <wp:extent cx="5363323" cy="3820058"/>
            <wp:effectExtent l="0" t="0" r="8890" b="9525"/>
            <wp:docPr id="4882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2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23C4" w14:textId="77777777" w:rsidR="000B1283" w:rsidRPr="000B1283" w:rsidRDefault="000B1283" w:rsidP="000B1283">
      <w:pPr>
        <w:rPr>
          <w:lang w:val="en-US"/>
        </w:rPr>
        <w:sectPr w:rsidR="000B1283" w:rsidRPr="000B1283" w:rsidSect="00222251">
          <w:pgSz w:w="12240" w:h="15840"/>
          <w:pgMar w:top="1260" w:right="700" w:bottom="1080" w:left="980" w:header="0" w:footer="884" w:gutter="0"/>
          <w:cols w:space="720"/>
        </w:sectPr>
      </w:pPr>
    </w:p>
    <w:p w14:paraId="630D06AB" w14:textId="77777777" w:rsidR="004046E7" w:rsidRDefault="004046E7" w:rsidP="004046E7">
      <w:pPr>
        <w:pStyle w:val="2"/>
        <w:tabs>
          <w:tab w:val="left" w:pos="1036"/>
        </w:tabs>
        <w:spacing w:before="79" w:line="278" w:lineRule="auto"/>
        <w:ind w:left="1036" w:right="2010" w:hanging="937"/>
      </w:pPr>
      <w:r>
        <w:lastRenderedPageBreak/>
        <w:t>Шаг 2:</w:t>
      </w:r>
      <w:r>
        <w:tab/>
        <w:t>Настройте</w:t>
      </w:r>
      <w:r>
        <w:rPr>
          <w:spacing w:val="-5"/>
        </w:rPr>
        <w:t xml:space="preserve"> </w:t>
      </w:r>
      <w:r>
        <w:t>основной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вспомогательный</w:t>
      </w:r>
      <w:r>
        <w:rPr>
          <w:spacing w:val="-6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 существующих сетей VLAN.</w:t>
      </w:r>
    </w:p>
    <w:p w14:paraId="05C5C09E" w14:textId="77777777" w:rsidR="004046E7" w:rsidRDefault="004046E7" w:rsidP="004046E7">
      <w:pPr>
        <w:pStyle w:val="a0"/>
        <w:spacing w:before="122" w:line="242" w:lineRule="auto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9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(коммутатора)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MAC-адресу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образоваться</w:t>
      </w:r>
      <w:r>
        <w:rPr>
          <w:spacing w:val="-10"/>
        </w:rPr>
        <w:t xml:space="preserve"> </w:t>
      </w:r>
      <w:r>
        <w:t>условно</w:t>
      </w:r>
      <w:r>
        <w:rPr>
          <w:spacing w:val="-10"/>
        </w:rPr>
        <w:t xml:space="preserve"> </w:t>
      </w:r>
      <w:r>
        <w:t xml:space="preserve">оптимальная конфигурация. В этой лабораторной работе вам необходимо настроить коммутатор S2 в качестве корневого моста и коммутатор S1_ФАМИЛИЯ </w:t>
      </w:r>
      <w:r>
        <w:rPr>
          <w:w w:val="140"/>
        </w:rPr>
        <w:t>—</w:t>
      </w:r>
      <w:r>
        <w:rPr>
          <w:spacing w:val="-15"/>
          <w:w w:val="140"/>
        </w:rPr>
        <w:t xml:space="preserve"> </w:t>
      </w:r>
      <w:r>
        <w:t>в качестве вспомогательного корневого моста.</w:t>
      </w:r>
    </w:p>
    <w:p w14:paraId="0E7B0F7F" w14:textId="77777777" w:rsidR="004046E7" w:rsidRDefault="004046E7" w:rsidP="004046E7">
      <w:pPr>
        <w:pStyle w:val="a7"/>
        <w:numPr>
          <w:ilvl w:val="0"/>
          <w:numId w:val="7"/>
        </w:numPr>
        <w:tabs>
          <w:tab w:val="left" w:pos="820"/>
        </w:tabs>
        <w:spacing w:before="120" w:line="244" w:lineRule="auto"/>
        <w:ind w:right="757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7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9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9"/>
          <w:sz w:val="20"/>
        </w:rPr>
        <w:t xml:space="preserve"> </w:t>
      </w:r>
      <w:r>
        <w:rPr>
          <w:sz w:val="20"/>
        </w:rPr>
        <w:t>моста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9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-26"/>
          <w:sz w:val="20"/>
        </w:rPr>
        <w:t xml:space="preserve"> </w:t>
      </w:r>
      <w:r>
        <w:rPr>
          <w:sz w:val="20"/>
        </w:rPr>
        <w:t>сетей VLAN. Запишите команду в строке ниже.</w:t>
      </w:r>
    </w:p>
    <w:p w14:paraId="220E210D" w14:textId="77777777" w:rsidR="004046E7" w:rsidRDefault="004046E7" w:rsidP="004046E7">
      <w:pPr>
        <w:pStyle w:val="a7"/>
        <w:tabs>
          <w:tab w:val="left" w:pos="820"/>
        </w:tabs>
        <w:spacing w:before="120" w:line="244" w:lineRule="auto"/>
        <w:ind w:left="0" w:right="757" w:firstLine="0"/>
        <w:jc w:val="center"/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spanning-tree vlan 1,10,99 root primary</w:t>
      </w:r>
    </w:p>
    <w:p w14:paraId="1316C61E" w14:textId="4F73A44D" w:rsidR="004046E7" w:rsidRDefault="002E0800" w:rsidP="004046E7">
      <w:pPr>
        <w:pStyle w:val="a7"/>
        <w:tabs>
          <w:tab w:val="left" w:pos="820"/>
        </w:tabs>
        <w:spacing w:before="120" w:line="244" w:lineRule="auto"/>
        <w:ind w:left="0" w:right="757" w:firstLine="0"/>
        <w:jc w:val="center"/>
        <w:rPr>
          <w:b/>
          <w:bCs/>
          <w:sz w:val="20"/>
          <w:lang w:val="en-US"/>
        </w:rPr>
      </w:pPr>
      <w:r w:rsidRPr="002E0800">
        <w:rPr>
          <w:b/>
          <w:bCs/>
          <w:sz w:val="20"/>
          <w:lang w:val="en-US"/>
        </w:rPr>
        <w:drawing>
          <wp:inline distT="0" distB="0" distL="0" distR="0" wp14:anchorId="2272F3C5" wp14:editId="2EFE7F38">
            <wp:extent cx="3877216" cy="181000"/>
            <wp:effectExtent l="0" t="0" r="9525" b="9525"/>
            <wp:docPr id="5453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4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0EE" w14:textId="77777777" w:rsidR="004046E7" w:rsidRDefault="004046E7" w:rsidP="004046E7">
      <w:pPr>
        <w:pStyle w:val="a7"/>
        <w:numPr>
          <w:ilvl w:val="0"/>
          <w:numId w:val="7"/>
        </w:numPr>
        <w:tabs>
          <w:tab w:val="left" w:pos="820"/>
        </w:tabs>
        <w:spacing w:before="100" w:line="244" w:lineRule="auto"/>
        <w:ind w:right="89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3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4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всех существующих сетей VLAN. Запишите команду в строке ниже.</w:t>
      </w:r>
    </w:p>
    <w:p w14:paraId="075117F8" w14:textId="399C21B4" w:rsidR="004046E7" w:rsidRDefault="00F530F3" w:rsidP="004046E7">
      <w:pPr>
        <w:pStyle w:val="a7"/>
        <w:tabs>
          <w:tab w:val="left" w:pos="820"/>
        </w:tabs>
        <w:spacing w:before="100" w:line="244" w:lineRule="auto"/>
        <w:ind w:left="0" w:right="896" w:firstLine="0"/>
        <w:jc w:val="center"/>
        <w:rPr>
          <w:sz w:val="20"/>
        </w:rPr>
      </w:pPr>
      <w:r w:rsidRPr="00F530F3">
        <w:rPr>
          <w:sz w:val="20"/>
        </w:rPr>
        <w:drawing>
          <wp:inline distT="0" distB="0" distL="0" distR="0" wp14:anchorId="35C5D15B" wp14:editId="00FD572B">
            <wp:extent cx="4725059" cy="181000"/>
            <wp:effectExtent l="0" t="0" r="0" b="9525"/>
            <wp:docPr id="189615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521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4229" w14:textId="77777777" w:rsidR="004046E7" w:rsidRDefault="004046E7" w:rsidP="004046E7">
      <w:pPr>
        <w:pStyle w:val="a0"/>
        <w:spacing w:before="27" w:line="388" w:lineRule="auto"/>
        <w:ind w:left="820" w:right="2005"/>
      </w:pP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show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spanning-tree</w:t>
      </w:r>
      <w:r>
        <w:rPr>
          <w:rFonts w:ascii="Arial" w:hAnsi="Arial"/>
          <w:b/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вопросы: Какой приоритет моста используется для коммутатора S1_ФАМИЛИЯ в сети VLAN 1?</w:t>
      </w:r>
    </w:p>
    <w:p w14:paraId="2A23FA29" w14:textId="77777777" w:rsidR="004046E7" w:rsidRDefault="004046E7" w:rsidP="004046E7">
      <w:pPr>
        <w:pStyle w:val="a0"/>
        <w:spacing w:line="209" w:lineRule="exact"/>
        <w:ind w:left="820"/>
      </w:pPr>
      <w:r>
        <w:t>Какой</w:t>
      </w:r>
      <w:r>
        <w:rPr>
          <w:spacing w:val="-12"/>
        </w:rPr>
        <w:t xml:space="preserve"> </w:t>
      </w:r>
      <w:r>
        <w:t>приоритет</w:t>
      </w:r>
      <w:r>
        <w:rPr>
          <w:spacing w:val="-11"/>
        </w:rPr>
        <w:t xml:space="preserve"> </w:t>
      </w:r>
      <w:r>
        <w:t>моста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коммутатора</w:t>
      </w:r>
      <w:r>
        <w:rPr>
          <w:spacing w:val="-11"/>
        </w:rPr>
        <w:t xml:space="preserve"> </w:t>
      </w:r>
      <w:r>
        <w:t>S2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rPr>
          <w:spacing w:val="-5"/>
        </w:rPr>
        <w:t>1?</w:t>
      </w:r>
    </w:p>
    <w:p w14:paraId="4140B383" w14:textId="77777777" w:rsidR="004046E7" w:rsidRDefault="004046E7" w:rsidP="004046E7">
      <w:pPr>
        <w:pStyle w:val="a0"/>
        <w:spacing w:before="124"/>
        <w:ind w:left="820"/>
        <w:rPr>
          <w:spacing w:val="-2"/>
          <w:lang w:val="en-US"/>
        </w:rPr>
      </w:pPr>
      <w:r>
        <w:t>Какой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находится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состоянии</w:t>
      </w:r>
      <w:r>
        <w:rPr>
          <w:spacing w:val="-9"/>
        </w:rPr>
        <w:t xml:space="preserve"> </w:t>
      </w:r>
      <w:r>
        <w:rPr>
          <w:spacing w:val="-2"/>
        </w:rPr>
        <w:t>блокировки?</w:t>
      </w:r>
      <w:r w:rsidRPr="004046E7">
        <w:rPr>
          <w:spacing w:val="-2"/>
        </w:rPr>
        <w:t xml:space="preserve"> </w:t>
      </w:r>
      <w:r>
        <w:rPr>
          <w:b/>
          <w:bCs/>
          <w:spacing w:val="-2"/>
          <w:lang w:val="en-US"/>
        </w:rPr>
        <w:t xml:space="preserve">(Fa0/3 </w:t>
      </w:r>
      <w:r>
        <w:rPr>
          <w:b/>
          <w:bCs/>
          <w:spacing w:val="-2"/>
        </w:rPr>
        <w:t xml:space="preserve">коммутатора </w:t>
      </w:r>
      <w:r>
        <w:rPr>
          <w:b/>
          <w:bCs/>
          <w:spacing w:val="-2"/>
          <w:lang w:val="en-US"/>
        </w:rPr>
        <w:t>S3)</w:t>
      </w:r>
    </w:p>
    <w:p w14:paraId="6A338067" w14:textId="17A7769A" w:rsidR="004046E7" w:rsidRDefault="005957E0" w:rsidP="004046E7">
      <w:pPr>
        <w:pStyle w:val="a0"/>
        <w:spacing w:before="124"/>
        <w:jc w:val="center"/>
        <w:rPr>
          <w:lang w:val="en-US"/>
        </w:rPr>
      </w:pPr>
      <w:r w:rsidRPr="005957E0">
        <w:lastRenderedPageBreak/>
        <w:drawing>
          <wp:inline distT="0" distB="0" distL="0" distR="0" wp14:anchorId="0E7DA14E" wp14:editId="04A1D906">
            <wp:extent cx="5953956" cy="4772691"/>
            <wp:effectExtent l="0" t="0" r="8890" b="8890"/>
            <wp:docPr id="143361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73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B8E" w14:textId="07E935B1" w:rsidR="005957E0" w:rsidRPr="005957E0" w:rsidRDefault="005957E0" w:rsidP="004046E7">
      <w:pPr>
        <w:pStyle w:val="a0"/>
        <w:spacing w:before="124"/>
        <w:jc w:val="center"/>
        <w:rPr>
          <w:lang w:val="en-US"/>
        </w:rPr>
      </w:pPr>
      <w:r w:rsidRPr="005957E0">
        <w:rPr>
          <w:lang w:val="en-US"/>
        </w:rPr>
        <w:drawing>
          <wp:inline distT="0" distB="0" distL="0" distR="0" wp14:anchorId="18BD75D5" wp14:editId="375E3E80">
            <wp:extent cx="5973009" cy="3581900"/>
            <wp:effectExtent l="0" t="0" r="8890" b="0"/>
            <wp:docPr id="567687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72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EB20" w14:textId="6F8A90AB" w:rsidR="004046E7" w:rsidRDefault="00310ED0" w:rsidP="004046E7">
      <w:pPr>
        <w:pStyle w:val="a0"/>
        <w:spacing w:before="124"/>
        <w:jc w:val="center"/>
        <w:rPr>
          <w:lang w:val="en-US"/>
        </w:rPr>
      </w:pPr>
      <w:r w:rsidRPr="00310ED0">
        <w:lastRenderedPageBreak/>
        <w:drawing>
          <wp:inline distT="0" distB="0" distL="0" distR="0" wp14:anchorId="31DCDFEA" wp14:editId="0186EE27">
            <wp:extent cx="5315692" cy="4715533"/>
            <wp:effectExtent l="0" t="0" r="0" b="8890"/>
            <wp:docPr id="31507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765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28D2" w14:textId="64A60632" w:rsidR="00310ED0" w:rsidRPr="00310ED0" w:rsidRDefault="0073129E" w:rsidP="004046E7">
      <w:pPr>
        <w:pStyle w:val="a0"/>
        <w:spacing w:before="124"/>
        <w:jc w:val="center"/>
        <w:rPr>
          <w:lang w:val="en-US"/>
        </w:rPr>
      </w:pPr>
      <w:r w:rsidRPr="0073129E">
        <w:rPr>
          <w:lang w:val="en-US"/>
        </w:rPr>
        <w:drawing>
          <wp:inline distT="0" distB="0" distL="0" distR="0" wp14:anchorId="504888B3" wp14:editId="09B12162">
            <wp:extent cx="5268060" cy="3505689"/>
            <wp:effectExtent l="0" t="0" r="8890" b="0"/>
            <wp:docPr id="116274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75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0032" w14:textId="77777777" w:rsidR="004046E7" w:rsidRDefault="004046E7" w:rsidP="004046E7">
      <w:r>
        <w:br w:type="page"/>
      </w:r>
    </w:p>
    <w:p w14:paraId="76B24245" w14:textId="77777777" w:rsidR="004046E7" w:rsidRDefault="004046E7" w:rsidP="004046E7">
      <w:pPr>
        <w:pStyle w:val="2"/>
        <w:tabs>
          <w:tab w:val="left" w:pos="1036"/>
        </w:tabs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Измените</w:t>
      </w:r>
      <w:r>
        <w:rPr>
          <w:spacing w:val="-10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2-го</w:t>
      </w:r>
      <w:r>
        <w:rPr>
          <w:spacing w:val="-5"/>
        </w:rPr>
        <w:t xml:space="preserve"> </w:t>
      </w:r>
      <w:r>
        <w:t>уровня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проверьте</w:t>
      </w:r>
      <w:r>
        <w:rPr>
          <w:spacing w:val="-10"/>
        </w:rPr>
        <w:t xml:space="preserve"> </w:t>
      </w:r>
      <w:r>
        <w:rPr>
          <w:spacing w:val="-2"/>
        </w:rPr>
        <w:t>сходимость.</w:t>
      </w:r>
    </w:p>
    <w:p w14:paraId="2FA5558A" w14:textId="77777777" w:rsidR="004046E7" w:rsidRDefault="004046E7" w:rsidP="004046E7">
      <w:pPr>
        <w:pStyle w:val="a0"/>
        <w:spacing w:before="160"/>
        <w:ind w:right="585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9"/>
        </w:rPr>
        <w:t xml:space="preserve"> </w:t>
      </w:r>
      <w:r>
        <w:t>сходимость</w:t>
      </w:r>
      <w:r>
        <w:rPr>
          <w:spacing w:val="-9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9"/>
        </w:rPr>
        <w:t xml:space="preserve"> </w:t>
      </w:r>
      <w:r>
        <w:t>2-го</w:t>
      </w:r>
      <w:r>
        <w:rPr>
          <w:spacing w:val="-8"/>
        </w:rPr>
        <w:t xml:space="preserve"> </w:t>
      </w:r>
      <w:r>
        <w:t xml:space="preserve">уровня, используя команду </w:t>
      </w:r>
      <w:r>
        <w:rPr>
          <w:rFonts w:ascii="Arial" w:hAnsi="Arial"/>
          <w:b/>
        </w:rPr>
        <w:t xml:space="preserve">debug </w:t>
      </w:r>
      <w:r>
        <w:t>для отслеживания событий протокола spanning-tree.</w:t>
      </w:r>
    </w:p>
    <w:p w14:paraId="74CF6E5D" w14:textId="77777777" w:rsidR="004046E7" w:rsidRDefault="004046E7" w:rsidP="004046E7">
      <w:pPr>
        <w:pStyle w:val="a7"/>
        <w:numPr>
          <w:ilvl w:val="0"/>
          <w:numId w:val="8"/>
        </w:numPr>
        <w:tabs>
          <w:tab w:val="left" w:pos="820"/>
        </w:tabs>
        <w:spacing w:before="119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54C9E0D1" w14:textId="7175BAD0" w:rsidR="004046E7" w:rsidRDefault="00A31925" w:rsidP="004046E7">
      <w:pPr>
        <w:pStyle w:val="a7"/>
        <w:tabs>
          <w:tab w:val="left" w:pos="820"/>
        </w:tabs>
        <w:spacing w:before="119"/>
        <w:ind w:left="0" w:firstLine="0"/>
        <w:jc w:val="center"/>
        <w:rPr>
          <w:sz w:val="20"/>
        </w:rPr>
      </w:pPr>
      <w:r w:rsidRPr="00A31925">
        <w:rPr>
          <w:sz w:val="20"/>
        </w:rPr>
        <w:drawing>
          <wp:inline distT="0" distB="0" distL="0" distR="0" wp14:anchorId="4C8CAC62" wp14:editId="4BBDF7F4">
            <wp:extent cx="4725059" cy="1428949"/>
            <wp:effectExtent l="0" t="0" r="0" b="0"/>
            <wp:docPr id="204344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467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5A7" w14:textId="77777777" w:rsidR="004046E7" w:rsidRDefault="004046E7" w:rsidP="004046E7">
      <w:pPr>
        <w:pStyle w:val="a0"/>
        <w:spacing w:before="113" w:line="242" w:lineRule="auto"/>
        <w:ind w:left="820" w:right="585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r>
        <w:rPr>
          <w:rFonts w:ascii="Arial" w:hAnsi="Arial"/>
          <w:b/>
        </w:rPr>
        <w:t>debug</w:t>
      </w:r>
      <w:r>
        <w:rPr>
          <w:rFonts w:ascii="Arial" w:hAnsi="Arial"/>
          <w:b/>
          <w:spacing w:val="-2"/>
        </w:rPr>
        <w:t xml:space="preserve"> </w:t>
      </w:r>
      <w:r>
        <w:t>убедитесь, что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5"/>
        </w:rPr>
        <w:t xml:space="preserve"> </w:t>
      </w:r>
      <w:r>
        <w:t>перешли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 xml:space="preserve">используйте команду </w:t>
      </w:r>
      <w:r>
        <w:rPr>
          <w:rFonts w:ascii="Arial" w:hAnsi="Arial"/>
          <w:b/>
        </w:rPr>
        <w:t>no debug spanning-tree events</w:t>
      </w:r>
      <w:r>
        <w:t xml:space="preserve">, чтобы остановить вывод данных командой </w:t>
      </w:r>
      <w:r>
        <w:rPr>
          <w:rFonts w:ascii="Arial" w:hAnsi="Arial"/>
          <w:b/>
        </w:rPr>
        <w:t>debug</w:t>
      </w:r>
      <w:r>
        <w:t>.</w:t>
      </w:r>
    </w:p>
    <w:p w14:paraId="46F41ECE" w14:textId="77777777" w:rsidR="004046E7" w:rsidRDefault="004046E7" w:rsidP="004046E7">
      <w:pPr>
        <w:pStyle w:val="a0"/>
        <w:spacing w:before="122" w:line="244" w:lineRule="auto"/>
        <w:ind w:left="820" w:right="585"/>
      </w:pPr>
      <w:r>
        <w:t>Через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портов</w:t>
      </w:r>
      <w:r>
        <w:rPr>
          <w:spacing w:val="-8"/>
        </w:rPr>
        <w:t xml:space="preserve"> </w:t>
      </w:r>
      <w:r>
        <w:t>проходит</w:t>
      </w:r>
      <w:r>
        <w:rPr>
          <w:spacing w:val="-6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сеть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8"/>
        </w:rPr>
        <w:t xml:space="preserve"> </w:t>
      </w:r>
      <w:r>
        <w:t>F0/3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процессе схождения сети?</w:t>
      </w:r>
    </w:p>
    <w:p w14:paraId="1E4E9756" w14:textId="77777777" w:rsidR="004046E7" w:rsidRPr="004046E7" w:rsidRDefault="004046E7" w:rsidP="004046E7">
      <w:pPr>
        <w:pStyle w:val="a0"/>
        <w:spacing w:before="122" w:line="244" w:lineRule="auto"/>
        <w:ind w:left="820" w:right="585"/>
        <w:rPr>
          <w:b/>
          <w:bCs/>
        </w:rPr>
      </w:pPr>
      <w:r>
        <w:rPr>
          <w:b/>
          <w:bCs/>
          <w:lang w:val="en-US"/>
        </w:rPr>
        <w:t>Listenenig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learning</w:t>
      </w:r>
      <w:r w:rsidRPr="004046E7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forwarding</w:t>
      </w:r>
    </w:p>
    <w:p w14:paraId="48107131" w14:textId="77777777" w:rsidR="004046E7" w:rsidRDefault="004046E7" w:rsidP="004046E7">
      <w:pPr>
        <w:pStyle w:val="a0"/>
        <w:spacing w:before="54" w:line="242" w:lineRule="auto"/>
        <w:ind w:left="820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8"/>
        </w:rPr>
        <w:t xml:space="preserve"> </w:t>
      </w:r>
      <w:r>
        <w:t>метку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последнего</w:t>
      </w:r>
      <w:r>
        <w:rPr>
          <w:spacing w:val="-9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отладки</w:t>
      </w:r>
      <w:r>
        <w:rPr>
          <w:spacing w:val="-8"/>
        </w:rPr>
        <w:t xml:space="preserve"> </w:t>
      </w:r>
      <w:r>
        <w:t>STP,</w:t>
      </w:r>
      <w:r>
        <w:rPr>
          <w:spacing w:val="-9"/>
        </w:rPr>
        <w:t xml:space="preserve"> </w:t>
      </w:r>
      <w:r>
        <w:t>рассчитайте</w:t>
      </w:r>
      <w:r>
        <w:rPr>
          <w:spacing w:val="-9"/>
        </w:rPr>
        <w:t xml:space="preserve"> </w:t>
      </w:r>
      <w:r>
        <w:t xml:space="preserve">время (округляя до секунды), которое потребовалось для схождения сети. </w:t>
      </w:r>
      <w:r>
        <w:rPr>
          <w:rFonts w:ascii="Arial" w:hAnsi="Arial"/>
          <w:b/>
        </w:rPr>
        <w:t>Рекомендация</w:t>
      </w:r>
      <w:r>
        <w:t>. Формат временной метки сообщений отладки: чч.мм.сс.мс</w:t>
      </w:r>
    </w:p>
    <w:p w14:paraId="39D3526C" w14:textId="77777777" w:rsidR="004046E7" w:rsidRPr="004046E7" w:rsidRDefault="004046E7" w:rsidP="004046E7">
      <w:pPr>
        <w:pStyle w:val="a0"/>
        <w:spacing w:before="54" w:line="242" w:lineRule="auto"/>
        <w:ind w:left="820"/>
        <w:rPr>
          <w:b/>
          <w:bCs/>
        </w:rPr>
      </w:pPr>
      <w:r>
        <w:rPr>
          <w:b/>
          <w:bCs/>
        </w:rPr>
        <w:t>Время, которое потребовалось для схождения сети</w:t>
      </w:r>
      <w:r w:rsidRPr="004046E7">
        <w:rPr>
          <w:b/>
          <w:bCs/>
        </w:rPr>
        <w:t>: ~30</w:t>
      </w:r>
      <w:r>
        <w:rPr>
          <w:b/>
          <w:bCs/>
          <w:lang w:val="en-US"/>
        </w:rPr>
        <w:t>c</w:t>
      </w:r>
      <w:r w:rsidRPr="004046E7">
        <w:rPr>
          <w:b/>
          <w:bCs/>
        </w:rPr>
        <w:t>.</w:t>
      </w:r>
    </w:p>
    <w:p w14:paraId="7B0DC91B" w14:textId="77777777" w:rsidR="004046E7" w:rsidRPr="004046E7" w:rsidRDefault="004046E7" w:rsidP="004046E7">
      <w:pPr>
        <w:pStyle w:val="a0"/>
        <w:spacing w:before="57"/>
        <w:rPr>
          <w:sz w:val="28"/>
        </w:rPr>
      </w:pPr>
      <w:r w:rsidRPr="004046E7">
        <w:rPr>
          <w:sz w:val="28"/>
        </w:rPr>
        <w:tab/>
      </w:r>
    </w:p>
    <w:p w14:paraId="5AE902C6" w14:textId="77777777" w:rsidR="004046E7" w:rsidRDefault="004046E7" w:rsidP="004046E7">
      <w:pPr>
        <w:pStyle w:val="1"/>
        <w:tabs>
          <w:tab w:val="left" w:pos="1516"/>
        </w:tabs>
        <w:spacing w:line="276" w:lineRule="auto"/>
        <w:ind w:left="1516" w:right="938"/>
      </w:pPr>
      <w:r>
        <w:t>Часть 4:</w:t>
      </w:r>
      <w:r>
        <w:tab/>
        <w:t>Настройка</w:t>
      </w:r>
      <w:r>
        <w:rPr>
          <w:spacing w:val="-9"/>
        </w:rPr>
        <w:t xml:space="preserve"> </w:t>
      </w:r>
      <w:r>
        <w:t>Rapid</w:t>
      </w:r>
      <w:r>
        <w:rPr>
          <w:spacing w:val="-5"/>
        </w:rPr>
        <w:t xml:space="preserve"> </w:t>
      </w:r>
      <w:r>
        <w:t>PVST+,</w:t>
      </w:r>
      <w:r>
        <w:rPr>
          <w:spacing w:val="-4"/>
        </w:rPr>
        <w:t xml:space="preserve"> </w:t>
      </w:r>
      <w:r>
        <w:t>PortFast,</w:t>
      </w:r>
      <w:r>
        <w:rPr>
          <w:spacing w:val="-5"/>
        </w:rPr>
        <w:t xml:space="preserve"> </w:t>
      </w:r>
      <w:r>
        <w:t>BPDU</w:t>
      </w:r>
      <w:r>
        <w:rPr>
          <w:spacing w:val="-6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проверка </w:t>
      </w:r>
      <w:r>
        <w:rPr>
          <w:spacing w:val="-2"/>
        </w:rPr>
        <w:t>сходимости</w:t>
      </w:r>
    </w:p>
    <w:p w14:paraId="381C4A69" w14:textId="77777777" w:rsidR="004046E7" w:rsidRDefault="004046E7" w:rsidP="004046E7">
      <w:pPr>
        <w:pStyle w:val="a0"/>
        <w:spacing w:before="125" w:line="242" w:lineRule="auto"/>
        <w:ind w:right="585"/>
      </w:pPr>
      <w:r>
        <w:t>В части 4 вам предстоит настроить Rapid PVST+ на всех коммутаторах. Вам необходимо будет настроить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BPDU</w:t>
      </w:r>
      <w:r>
        <w:rPr>
          <w:spacing w:val="-5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доступа,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 xml:space="preserve">команду </w:t>
      </w:r>
      <w:r>
        <w:rPr>
          <w:rFonts w:ascii="Arial" w:hAnsi="Arial"/>
          <w:b/>
        </w:rPr>
        <w:t xml:space="preserve">debug </w:t>
      </w:r>
      <w:r>
        <w:t>для проверки сходимости Rapid PVST+.</w:t>
      </w:r>
    </w:p>
    <w:p w14:paraId="305F67E0" w14:textId="77777777" w:rsidR="004046E7" w:rsidRDefault="004046E7" w:rsidP="004046E7">
      <w:pPr>
        <w:pStyle w:val="a0"/>
        <w:spacing w:before="6"/>
      </w:pPr>
    </w:p>
    <w:p w14:paraId="5720CC06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Настройте</w:t>
      </w:r>
      <w:r>
        <w:rPr>
          <w:spacing w:val="-9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rPr>
          <w:spacing w:val="-2"/>
        </w:rPr>
        <w:t>PVST+.</w:t>
      </w:r>
    </w:p>
    <w:p w14:paraId="203FDF3E" w14:textId="77777777" w:rsidR="004046E7" w:rsidRDefault="004046E7" w:rsidP="004046E7">
      <w:pPr>
        <w:pStyle w:val="a7"/>
        <w:numPr>
          <w:ilvl w:val="0"/>
          <w:numId w:val="9"/>
        </w:numPr>
        <w:tabs>
          <w:tab w:val="left" w:pos="820"/>
        </w:tabs>
        <w:spacing w:before="163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r>
        <w:rPr>
          <w:sz w:val="20"/>
        </w:rPr>
        <w:t>S1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11"/>
          <w:sz w:val="20"/>
        </w:rPr>
        <w:t xml:space="preserve"> </w:t>
      </w:r>
      <w:r>
        <w:rPr>
          <w:sz w:val="20"/>
        </w:rPr>
        <w:t>Rapid</w:t>
      </w:r>
      <w:r>
        <w:rPr>
          <w:spacing w:val="-9"/>
          <w:sz w:val="20"/>
        </w:rPr>
        <w:t xml:space="preserve"> </w:t>
      </w:r>
      <w:r>
        <w:rPr>
          <w:sz w:val="20"/>
        </w:rPr>
        <w:t>PVST+.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4D6417ED" w14:textId="31B4848C" w:rsidR="004046E7" w:rsidRDefault="00886010" w:rsidP="004046E7">
      <w:pPr>
        <w:pStyle w:val="a7"/>
        <w:tabs>
          <w:tab w:val="left" w:pos="820"/>
        </w:tabs>
        <w:spacing w:before="163"/>
        <w:ind w:left="455" w:firstLine="0"/>
        <w:jc w:val="center"/>
        <w:rPr>
          <w:sz w:val="20"/>
        </w:rPr>
      </w:pPr>
      <w:r w:rsidRPr="00886010">
        <w:rPr>
          <w:sz w:val="20"/>
        </w:rPr>
        <w:drawing>
          <wp:inline distT="0" distB="0" distL="0" distR="0" wp14:anchorId="754DBAC2" wp14:editId="4202A4C1">
            <wp:extent cx="3772426" cy="181000"/>
            <wp:effectExtent l="0" t="0" r="0" b="9525"/>
            <wp:docPr id="1529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9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C71A" w14:textId="77777777" w:rsidR="004046E7" w:rsidRDefault="004046E7" w:rsidP="004046E7">
      <w:pPr>
        <w:pStyle w:val="a7"/>
        <w:numPr>
          <w:ilvl w:val="0"/>
          <w:numId w:val="9"/>
        </w:numPr>
        <w:tabs>
          <w:tab w:val="left" w:pos="820"/>
        </w:tabs>
        <w:spacing w:before="35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6"/>
          <w:sz w:val="20"/>
        </w:rPr>
        <w:t xml:space="preserve"> </w:t>
      </w:r>
      <w:r>
        <w:rPr>
          <w:sz w:val="20"/>
        </w:rPr>
        <w:t>S2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7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Rapid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PVST+.</w:t>
      </w:r>
    </w:p>
    <w:p w14:paraId="7D40E86A" w14:textId="3C62D42A" w:rsidR="004046E7" w:rsidRDefault="00DA0DB9" w:rsidP="004046E7">
      <w:pPr>
        <w:pStyle w:val="a7"/>
        <w:tabs>
          <w:tab w:val="left" w:pos="820"/>
        </w:tabs>
        <w:spacing w:before="35"/>
        <w:ind w:left="0" w:firstLine="0"/>
        <w:jc w:val="center"/>
      </w:pPr>
      <w:r w:rsidRPr="00DA0DB9">
        <w:drawing>
          <wp:inline distT="0" distB="0" distL="0" distR="0" wp14:anchorId="36721A7D" wp14:editId="526EEEF9">
            <wp:extent cx="3077004" cy="152421"/>
            <wp:effectExtent l="0" t="0" r="9525" b="0"/>
            <wp:docPr id="56277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720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EA6" w14:textId="203DF971" w:rsidR="004046E7" w:rsidRDefault="00CF4D97" w:rsidP="004046E7">
      <w:pPr>
        <w:pStyle w:val="a7"/>
        <w:tabs>
          <w:tab w:val="left" w:pos="820"/>
        </w:tabs>
        <w:spacing w:before="35"/>
        <w:ind w:left="0" w:firstLine="0"/>
        <w:jc w:val="center"/>
      </w:pPr>
      <w:r w:rsidRPr="00CF4D97">
        <w:drawing>
          <wp:inline distT="0" distB="0" distL="0" distR="0" wp14:anchorId="04973760" wp14:editId="383410C1">
            <wp:extent cx="3086531" cy="171474"/>
            <wp:effectExtent l="0" t="0" r="0" b="0"/>
            <wp:docPr id="119023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337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8EC3" w14:textId="77777777" w:rsidR="004046E7" w:rsidRPr="004046E7" w:rsidRDefault="004046E7" w:rsidP="004046E7">
      <w:pPr>
        <w:pStyle w:val="a7"/>
        <w:numPr>
          <w:ilvl w:val="0"/>
          <w:numId w:val="9"/>
        </w:numPr>
        <w:tabs>
          <w:tab w:val="left" w:pos="820"/>
        </w:tabs>
        <w:spacing w:before="118"/>
        <w:rPr>
          <w:sz w:val="20"/>
          <w:lang w:val="en-US"/>
        </w:rPr>
      </w:pPr>
      <w:r>
        <w:rPr>
          <w:sz w:val="20"/>
        </w:rPr>
        <w:t>Проверьте</w:t>
      </w:r>
      <w:r w:rsidRPr="004046E7">
        <w:rPr>
          <w:spacing w:val="-14"/>
          <w:sz w:val="20"/>
          <w:lang w:val="en-US"/>
        </w:rPr>
        <w:t xml:space="preserve"> </w:t>
      </w:r>
      <w:r>
        <w:rPr>
          <w:sz w:val="20"/>
        </w:rPr>
        <w:t>конфигурации</w:t>
      </w:r>
      <w:r w:rsidRPr="004046E7">
        <w:rPr>
          <w:spacing w:val="-13"/>
          <w:sz w:val="20"/>
          <w:lang w:val="en-US"/>
        </w:rPr>
        <w:t xml:space="preserve"> </w:t>
      </w:r>
      <w:r>
        <w:rPr>
          <w:sz w:val="20"/>
        </w:rPr>
        <w:t>с</w:t>
      </w:r>
      <w:r w:rsidRPr="004046E7">
        <w:rPr>
          <w:spacing w:val="-10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4046E7">
        <w:rPr>
          <w:spacing w:val="-10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4046E7">
        <w:rPr>
          <w:spacing w:val="-10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show</w:t>
      </w:r>
      <w:r w:rsidRPr="004046E7">
        <w:rPr>
          <w:rFonts w:ascii="Arial" w:hAnsi="Arial"/>
          <w:b/>
          <w:spacing w:val="-12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running-config</w:t>
      </w:r>
      <w:r w:rsidRPr="004046E7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|</w:t>
      </w:r>
      <w:r w:rsidRPr="004046E7">
        <w:rPr>
          <w:rFonts w:ascii="Arial" w:hAnsi="Arial"/>
          <w:b/>
          <w:spacing w:val="-13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include</w:t>
      </w:r>
      <w:r w:rsidRPr="004046E7">
        <w:rPr>
          <w:rFonts w:ascii="Arial" w:hAnsi="Arial"/>
          <w:b/>
          <w:spacing w:val="-14"/>
          <w:sz w:val="20"/>
          <w:lang w:val="en-US"/>
        </w:rPr>
        <w:t xml:space="preserve"> </w:t>
      </w:r>
      <w:r w:rsidRPr="004046E7">
        <w:rPr>
          <w:rFonts w:ascii="Arial" w:hAnsi="Arial"/>
          <w:b/>
          <w:sz w:val="20"/>
          <w:lang w:val="en-US"/>
        </w:rPr>
        <w:t>spanning-tree</w:t>
      </w:r>
      <w:r w:rsidRPr="004046E7">
        <w:rPr>
          <w:rFonts w:ascii="Arial" w:hAnsi="Arial"/>
          <w:b/>
          <w:spacing w:val="-22"/>
          <w:sz w:val="20"/>
          <w:lang w:val="en-US"/>
        </w:rPr>
        <w:t xml:space="preserve"> </w:t>
      </w:r>
      <w:r w:rsidRPr="004046E7">
        <w:rPr>
          <w:rFonts w:ascii="Arial" w:hAnsi="Arial"/>
          <w:b/>
          <w:spacing w:val="-2"/>
          <w:sz w:val="20"/>
          <w:lang w:val="en-US"/>
        </w:rPr>
        <w:t>mode</w:t>
      </w:r>
      <w:r w:rsidRPr="004046E7">
        <w:rPr>
          <w:spacing w:val="-2"/>
          <w:sz w:val="20"/>
          <w:lang w:val="en-US"/>
        </w:rPr>
        <w:t>.</w:t>
      </w:r>
    </w:p>
    <w:p w14:paraId="2BEE9B1E" w14:textId="77777777" w:rsidR="004046E7" w:rsidRPr="004046E7" w:rsidRDefault="004046E7" w:rsidP="004046E7">
      <w:pPr>
        <w:pStyle w:val="a7"/>
        <w:tabs>
          <w:tab w:val="left" w:pos="820"/>
        </w:tabs>
        <w:spacing w:before="118"/>
        <w:ind w:left="0" w:firstLine="0"/>
        <w:rPr>
          <w:spacing w:val="-2"/>
          <w:sz w:val="20"/>
          <w:lang w:val="en-US"/>
        </w:rPr>
      </w:pPr>
    </w:p>
    <w:p w14:paraId="4EC89548" w14:textId="658CA66F" w:rsidR="004046E7" w:rsidRPr="00A748B4" w:rsidRDefault="00EB6877" w:rsidP="00A748B4">
      <w:pPr>
        <w:pStyle w:val="a7"/>
        <w:tabs>
          <w:tab w:val="left" w:pos="820"/>
        </w:tabs>
        <w:spacing w:before="0"/>
        <w:ind w:left="0" w:firstLine="0"/>
        <w:jc w:val="center"/>
        <w:rPr>
          <w:lang w:val="en-US"/>
        </w:rPr>
      </w:pPr>
      <w:r w:rsidRPr="00EB6877">
        <w:drawing>
          <wp:inline distT="0" distB="0" distL="0" distR="0" wp14:anchorId="70548C17" wp14:editId="768F31B5">
            <wp:extent cx="4658375" cy="314369"/>
            <wp:effectExtent l="0" t="0" r="0" b="9525"/>
            <wp:docPr id="159430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058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C5C0" w14:textId="5FD9D793" w:rsidR="006E63AB" w:rsidRPr="006E63AB" w:rsidRDefault="006E63AB" w:rsidP="00A748B4">
      <w:pPr>
        <w:pStyle w:val="a7"/>
        <w:tabs>
          <w:tab w:val="left" w:pos="820"/>
        </w:tabs>
        <w:spacing w:before="0"/>
        <w:ind w:left="0" w:firstLine="0"/>
        <w:jc w:val="center"/>
        <w:rPr>
          <w:lang w:val="en-US"/>
        </w:rPr>
      </w:pPr>
      <w:r w:rsidRPr="006E63AB">
        <w:drawing>
          <wp:inline distT="0" distB="0" distL="0" distR="0" wp14:anchorId="01E50DDE" wp14:editId="4B51A656">
            <wp:extent cx="3943900" cy="314369"/>
            <wp:effectExtent l="0" t="0" r="0" b="9525"/>
            <wp:docPr id="139471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070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0F8" w14:textId="42125291" w:rsidR="004046E7" w:rsidRDefault="00362B67" w:rsidP="004046E7">
      <w:pPr>
        <w:pStyle w:val="a7"/>
        <w:tabs>
          <w:tab w:val="left" w:pos="820"/>
        </w:tabs>
        <w:spacing w:before="0"/>
        <w:ind w:left="0" w:firstLine="0"/>
        <w:jc w:val="center"/>
        <w:sectPr w:rsidR="004046E7" w:rsidSect="00222251">
          <w:pgSz w:w="12240" w:h="15840"/>
          <w:pgMar w:top="1020" w:right="740" w:bottom="1080" w:left="980" w:header="0" w:footer="884" w:gutter="0"/>
          <w:cols w:space="720"/>
        </w:sectPr>
      </w:pPr>
      <w:r w:rsidRPr="00362B67">
        <w:drawing>
          <wp:inline distT="0" distB="0" distL="0" distR="0" wp14:anchorId="53F66089" wp14:editId="2DE25C22">
            <wp:extent cx="3915321" cy="333422"/>
            <wp:effectExtent l="0" t="0" r="0" b="9525"/>
            <wp:docPr id="127575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270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9806" w14:textId="77777777" w:rsidR="004046E7" w:rsidRDefault="004046E7" w:rsidP="004046E7">
      <w:pPr>
        <w:pStyle w:val="2"/>
        <w:tabs>
          <w:tab w:val="left" w:pos="1036"/>
        </w:tabs>
        <w:spacing w:before="67"/>
      </w:pPr>
      <w:r>
        <w:lastRenderedPageBreak/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Настройте</w:t>
      </w:r>
      <w:r>
        <w:rPr>
          <w:spacing w:val="-6"/>
        </w:rPr>
        <w:t xml:space="preserve"> </w:t>
      </w:r>
      <w:r>
        <w:t>PortFast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портах</w:t>
      </w:r>
      <w:r>
        <w:rPr>
          <w:spacing w:val="-9"/>
        </w:rPr>
        <w:t xml:space="preserve"> </w:t>
      </w:r>
      <w:r>
        <w:rPr>
          <w:spacing w:val="-2"/>
        </w:rPr>
        <w:t>доступа.</w:t>
      </w:r>
    </w:p>
    <w:p w14:paraId="23E912F0" w14:textId="77777777" w:rsidR="004046E7" w:rsidRDefault="004046E7" w:rsidP="004046E7">
      <w:pPr>
        <w:pStyle w:val="a0"/>
        <w:spacing w:before="161" w:line="244" w:lineRule="auto"/>
        <w:ind w:right="201"/>
      </w:pPr>
      <w:r>
        <w:t>PortFast является функцией</w:t>
      </w:r>
      <w:r>
        <w:rPr>
          <w:spacing w:val="-1"/>
        </w:rPr>
        <w:t xml:space="preserve"> </w:t>
      </w:r>
      <w:r>
        <w:t>протокола spanning-tree, которая переводит порт в состояние пересылки сразу</w:t>
      </w:r>
      <w:r>
        <w:rPr>
          <w:spacing w:val="-10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включения.</w:t>
      </w:r>
      <w:r>
        <w:rPr>
          <w:spacing w:val="-11"/>
        </w:rPr>
        <w:t xml:space="preserve"> </w:t>
      </w:r>
      <w:r>
        <w:t>Эту</w:t>
      </w:r>
      <w:r>
        <w:rPr>
          <w:spacing w:val="-10"/>
        </w:rPr>
        <w:t xml:space="preserve"> </w:t>
      </w:r>
      <w:r>
        <w:t>функцию</w:t>
      </w:r>
      <w:r>
        <w:rPr>
          <w:spacing w:val="-11"/>
        </w:rPr>
        <w:t xml:space="preserve"> </w:t>
      </w:r>
      <w:r>
        <w:t>рекомендуется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подключении</w:t>
      </w:r>
      <w:r>
        <w:rPr>
          <w:spacing w:val="-10"/>
        </w:rPr>
        <w:t xml:space="preserve"> </w:t>
      </w:r>
      <w:r>
        <w:t>узлов,</w:t>
      </w:r>
      <w:r>
        <w:rPr>
          <w:spacing w:val="-11"/>
        </w:rPr>
        <w:t xml:space="preserve"> </w:t>
      </w:r>
      <w:r>
        <w:t>чтобы они могли начать обмен данными по сети VLAN немедленно, не дожидаясь протокола spanning-tree. Чтобы</w:t>
      </w:r>
      <w:r>
        <w:rPr>
          <w:spacing w:val="-7"/>
        </w:rPr>
        <w:t xml:space="preserve"> </w:t>
      </w:r>
      <w:r>
        <w:t>запретить</w:t>
      </w:r>
      <w:r>
        <w:rPr>
          <w:spacing w:val="-8"/>
        </w:rPr>
        <w:t xml:space="preserve"> </w:t>
      </w:r>
      <w:r>
        <w:t>портам,</w:t>
      </w:r>
      <w:r>
        <w:rPr>
          <w:spacing w:val="-6"/>
        </w:rPr>
        <w:t xml:space="preserve"> </w:t>
      </w:r>
      <w:r>
        <w:t>настроенным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PortFast,</w:t>
      </w:r>
      <w:r>
        <w:rPr>
          <w:spacing w:val="-7"/>
        </w:rPr>
        <w:t xml:space="preserve"> </w:t>
      </w:r>
      <w:r>
        <w:t>пересылать</w:t>
      </w:r>
      <w:r>
        <w:rPr>
          <w:spacing w:val="-8"/>
        </w:rPr>
        <w:t xml:space="preserve"> </w:t>
      </w:r>
      <w:r>
        <w:t>кадры</w:t>
      </w:r>
      <w:r>
        <w:rPr>
          <w:spacing w:val="-7"/>
        </w:rPr>
        <w:t xml:space="preserve"> </w:t>
      </w:r>
      <w:r>
        <w:t>BPDU,</w:t>
      </w:r>
      <w:r>
        <w:rPr>
          <w:spacing w:val="-6"/>
        </w:rPr>
        <w:t xml:space="preserve"> </w:t>
      </w:r>
      <w:r>
        <w:t>которые могут изменить топологию протокола spanning-tree, можно включить функцию BPDU guard. После получения BPDU функция BPDU Guard отключает порт, настроенный с помощью функции PortFast.</w:t>
      </w:r>
    </w:p>
    <w:p w14:paraId="3F885316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88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PortFast.</w:t>
      </w:r>
      <w:r>
        <w:rPr>
          <w:spacing w:val="-1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ниже.</w:t>
      </w:r>
    </w:p>
    <w:p w14:paraId="6BE83AEC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56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r>
        <w:rPr>
          <w:sz w:val="20"/>
        </w:rPr>
        <w:t>F0/6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11"/>
          <w:sz w:val="20"/>
        </w:rPr>
        <w:t xml:space="preserve"> </w:t>
      </w:r>
      <w:r>
        <w:rPr>
          <w:sz w:val="20"/>
        </w:rPr>
        <w:t>BPDU</w:t>
      </w:r>
      <w:r>
        <w:rPr>
          <w:spacing w:val="-12"/>
          <w:sz w:val="20"/>
        </w:rPr>
        <w:t xml:space="preserve"> </w:t>
      </w:r>
      <w:r>
        <w:rPr>
          <w:sz w:val="20"/>
        </w:rPr>
        <w:t>Guard.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ниже.</w:t>
      </w:r>
    </w:p>
    <w:p w14:paraId="472957F6" w14:textId="77777777" w:rsidR="004046E7" w:rsidRDefault="004046E7" w:rsidP="004046E7">
      <w:pPr>
        <w:pStyle w:val="a7"/>
        <w:tabs>
          <w:tab w:val="left" w:pos="820"/>
        </w:tabs>
        <w:spacing w:before="56"/>
        <w:ind w:left="455" w:firstLine="0"/>
        <w:rPr>
          <w:spacing w:val="-4"/>
          <w:sz w:val="20"/>
        </w:rPr>
      </w:pPr>
    </w:p>
    <w:p w14:paraId="18204552" w14:textId="00039973" w:rsidR="004046E7" w:rsidRDefault="009A6CE5" w:rsidP="004046E7">
      <w:pPr>
        <w:pStyle w:val="a7"/>
        <w:tabs>
          <w:tab w:val="left" w:pos="820"/>
        </w:tabs>
        <w:spacing w:before="56"/>
        <w:ind w:left="0" w:firstLine="0"/>
        <w:jc w:val="center"/>
        <w:rPr>
          <w:spacing w:val="-4"/>
          <w:sz w:val="20"/>
        </w:rPr>
      </w:pPr>
      <w:r w:rsidRPr="009A6CE5">
        <w:rPr>
          <w:spacing w:val="-4"/>
          <w:sz w:val="20"/>
        </w:rPr>
        <w:drawing>
          <wp:inline distT="0" distB="0" distL="0" distR="0" wp14:anchorId="25227BCA" wp14:editId="36F3B1E7">
            <wp:extent cx="5553850" cy="1543265"/>
            <wp:effectExtent l="0" t="0" r="8890" b="0"/>
            <wp:docPr id="196697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380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232C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85" w:line="244" w:lineRule="auto"/>
        <w:ind w:right="813"/>
        <w:rPr>
          <w:sz w:val="20"/>
        </w:rPr>
      </w:pPr>
      <w:r>
        <w:rPr>
          <w:sz w:val="20"/>
        </w:rPr>
        <w:t>Глобально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8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9"/>
          <w:sz w:val="20"/>
        </w:rPr>
        <w:t xml:space="preserve"> </w:t>
      </w:r>
      <w:r>
        <w:rPr>
          <w:sz w:val="20"/>
        </w:rPr>
        <w:t>порты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28"/>
          <w:sz w:val="20"/>
        </w:rPr>
        <w:t xml:space="preserve"> </w:t>
      </w:r>
      <w:r>
        <w:rPr>
          <w:sz w:val="20"/>
        </w:rPr>
        <w:t>PortFast. Запишите команду в строке ниже.</w:t>
      </w:r>
    </w:p>
    <w:p w14:paraId="6B22144A" w14:textId="77777777" w:rsidR="004046E7" w:rsidRDefault="004046E7" w:rsidP="004046E7">
      <w:pPr>
        <w:pStyle w:val="a7"/>
        <w:numPr>
          <w:ilvl w:val="0"/>
          <w:numId w:val="10"/>
        </w:numPr>
        <w:tabs>
          <w:tab w:val="left" w:pos="820"/>
        </w:tabs>
        <w:spacing w:before="78" w:line="244" w:lineRule="auto"/>
        <w:ind w:right="981"/>
        <w:rPr>
          <w:sz w:val="20"/>
        </w:rPr>
      </w:pPr>
      <w:r>
        <w:rPr>
          <w:sz w:val="20"/>
        </w:rPr>
        <w:t>Глобально</w:t>
      </w:r>
      <w:r>
        <w:rPr>
          <w:spacing w:val="-8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нетранковые</w:t>
      </w:r>
      <w:r>
        <w:rPr>
          <w:spacing w:val="-8"/>
          <w:sz w:val="20"/>
        </w:rPr>
        <w:t xml:space="preserve"> </w:t>
      </w:r>
      <w:r>
        <w:rPr>
          <w:sz w:val="20"/>
        </w:rPr>
        <w:t>порты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8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9"/>
          <w:sz w:val="20"/>
        </w:rPr>
        <w:t xml:space="preserve"> </w:t>
      </w:r>
      <w:r>
        <w:rPr>
          <w:sz w:val="20"/>
        </w:rPr>
        <w:t>BPDU. Запишите команду в строке ниже.</w:t>
      </w:r>
    </w:p>
    <w:p w14:paraId="15715BC3" w14:textId="1EDAB3B4" w:rsidR="004046E7" w:rsidRDefault="00FF364B" w:rsidP="004046E7">
      <w:pPr>
        <w:pStyle w:val="a7"/>
        <w:tabs>
          <w:tab w:val="left" w:pos="820"/>
        </w:tabs>
        <w:spacing w:before="78" w:line="244" w:lineRule="auto"/>
        <w:ind w:left="0" w:right="981" w:firstLine="0"/>
        <w:jc w:val="center"/>
        <w:rPr>
          <w:sz w:val="20"/>
        </w:rPr>
      </w:pPr>
      <w:r w:rsidRPr="00FF364B">
        <w:rPr>
          <w:sz w:val="20"/>
        </w:rPr>
        <w:drawing>
          <wp:inline distT="0" distB="0" distL="0" distR="0" wp14:anchorId="472CB4C4" wp14:editId="191F9BC5">
            <wp:extent cx="4029637" cy="323895"/>
            <wp:effectExtent l="0" t="0" r="9525" b="0"/>
            <wp:docPr id="102530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0316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B80" w14:textId="77777777" w:rsidR="004046E7" w:rsidRDefault="004046E7" w:rsidP="004046E7">
      <w:pPr>
        <w:pStyle w:val="a0"/>
        <w:spacing w:before="186"/>
      </w:pPr>
    </w:p>
    <w:p w14:paraId="1FF8082A" w14:textId="77777777" w:rsidR="004046E7" w:rsidRDefault="004046E7" w:rsidP="004046E7">
      <w:pPr>
        <w:pStyle w:val="2"/>
        <w:tabs>
          <w:tab w:val="left" w:pos="10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сходимость</w:t>
      </w:r>
      <w:r>
        <w:rPr>
          <w:spacing w:val="-5"/>
        </w:rPr>
        <w:t xml:space="preserve"> </w:t>
      </w:r>
      <w:r>
        <w:t>Rapid</w:t>
      </w:r>
      <w:r>
        <w:rPr>
          <w:spacing w:val="-2"/>
        </w:rPr>
        <w:t xml:space="preserve"> PVST+.</w:t>
      </w:r>
    </w:p>
    <w:p w14:paraId="095E04DC" w14:textId="77777777" w:rsidR="004046E7" w:rsidRPr="004D48DE" w:rsidRDefault="004046E7" w:rsidP="004046E7">
      <w:pPr>
        <w:pStyle w:val="a7"/>
        <w:numPr>
          <w:ilvl w:val="0"/>
          <w:numId w:val="11"/>
        </w:numPr>
        <w:tabs>
          <w:tab w:val="left" w:pos="820"/>
        </w:tabs>
        <w:spacing w:before="155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команду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debug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spanning-tree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events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привилегированном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режиме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2FCDCEBD" w14:textId="47828600" w:rsidR="004D48DE" w:rsidRDefault="004D48DE" w:rsidP="004D48DE">
      <w:pPr>
        <w:pStyle w:val="a7"/>
        <w:tabs>
          <w:tab w:val="left" w:pos="820"/>
        </w:tabs>
        <w:spacing w:before="155"/>
        <w:ind w:firstLine="0"/>
        <w:jc w:val="center"/>
        <w:rPr>
          <w:sz w:val="20"/>
        </w:rPr>
      </w:pPr>
      <w:r w:rsidRPr="004D48DE">
        <w:rPr>
          <w:sz w:val="20"/>
        </w:rPr>
        <w:drawing>
          <wp:inline distT="0" distB="0" distL="0" distR="0" wp14:anchorId="755B87C3" wp14:editId="537434E8">
            <wp:extent cx="3010320" cy="543001"/>
            <wp:effectExtent l="0" t="0" r="0" b="9525"/>
            <wp:docPr id="144443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3164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17FA" w14:textId="77777777" w:rsidR="004046E7" w:rsidRDefault="004046E7" w:rsidP="004046E7">
      <w:pPr>
        <w:pStyle w:val="a7"/>
        <w:numPr>
          <w:ilvl w:val="0"/>
          <w:numId w:val="11"/>
        </w:numPr>
        <w:tabs>
          <w:tab w:val="left" w:pos="820"/>
        </w:tabs>
        <w:rPr>
          <w:sz w:val="20"/>
        </w:rPr>
      </w:pPr>
      <w:r>
        <w:rPr>
          <w:spacing w:val="-2"/>
          <w:sz w:val="20"/>
        </w:rPr>
        <w:t>Измените</w:t>
      </w:r>
      <w:r>
        <w:rPr>
          <w:sz w:val="20"/>
        </w:rPr>
        <w:t xml:space="preserve"> </w:t>
      </w:r>
      <w:r>
        <w:rPr>
          <w:spacing w:val="-2"/>
          <w:sz w:val="20"/>
        </w:rPr>
        <w:t>топологию,</w:t>
      </w:r>
      <w:r>
        <w:rPr>
          <w:sz w:val="20"/>
        </w:rPr>
        <w:t xml:space="preserve"> </w:t>
      </w:r>
      <w:r>
        <w:rPr>
          <w:spacing w:val="-2"/>
          <w:sz w:val="20"/>
        </w:rPr>
        <w:t>отключив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интерфейс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F0/1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коммутаторе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S3.</w:t>
      </w:r>
    </w:p>
    <w:p w14:paraId="00BDCA89" w14:textId="77777777" w:rsidR="004046E7" w:rsidRDefault="004046E7" w:rsidP="004046E7">
      <w:pPr>
        <w:pStyle w:val="a0"/>
        <w:spacing w:before="119" w:line="244" w:lineRule="auto"/>
        <w:ind w:left="820" w:right="585"/>
      </w:pPr>
      <w:r>
        <w:t>Используя</w:t>
      </w:r>
      <w:r>
        <w:rPr>
          <w:spacing w:val="-8"/>
        </w:rPr>
        <w:t xml:space="preserve"> </w:t>
      </w:r>
      <w:r>
        <w:t>временную</w:t>
      </w:r>
      <w:r>
        <w:rPr>
          <w:spacing w:val="-9"/>
        </w:rPr>
        <w:t xml:space="preserve"> </w:t>
      </w:r>
      <w:r>
        <w:t>метку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первого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последнего</w:t>
      </w:r>
      <w:r>
        <w:rPr>
          <w:spacing w:val="-10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RSTP,</w:t>
      </w:r>
      <w:r>
        <w:rPr>
          <w:spacing w:val="-4"/>
        </w:rPr>
        <w:t xml:space="preserve"> </w:t>
      </w:r>
      <w:r>
        <w:t>рассчитайте время, которое потребовалось для схождения сети.</w:t>
      </w:r>
    </w:p>
    <w:p w14:paraId="0C0F8EDD" w14:textId="77777777" w:rsidR="004046E7" w:rsidRPr="004046E7" w:rsidRDefault="004046E7" w:rsidP="004046E7">
      <w:pPr>
        <w:pStyle w:val="a0"/>
        <w:spacing w:before="119" w:line="244" w:lineRule="auto"/>
        <w:ind w:left="820" w:right="585"/>
        <w:rPr>
          <w:b/>
          <w:bCs/>
        </w:rPr>
      </w:pPr>
      <w:r>
        <w:rPr>
          <w:b/>
          <w:bCs/>
        </w:rPr>
        <w:t xml:space="preserve">Время потребовавшееся для схождения сети </w:t>
      </w:r>
      <w:r w:rsidRPr="004046E7">
        <w:rPr>
          <w:b/>
          <w:bCs/>
        </w:rPr>
        <w:t>~1</w:t>
      </w:r>
      <w:r>
        <w:rPr>
          <w:b/>
          <w:bCs/>
          <w:lang w:val="en-US"/>
        </w:rPr>
        <w:t>c</w:t>
      </w:r>
    </w:p>
    <w:p w14:paraId="4BE86464" w14:textId="77777777" w:rsidR="004046E7" w:rsidRPr="004046E7" w:rsidRDefault="004046E7" w:rsidP="004046E7">
      <w:pPr>
        <w:rPr>
          <w:b/>
          <w:bCs/>
        </w:rPr>
      </w:pPr>
      <w:r w:rsidRPr="004046E7">
        <w:rPr>
          <w:b/>
          <w:bCs/>
        </w:rPr>
        <w:br w:type="page"/>
      </w:r>
    </w:p>
    <w:p w14:paraId="2D6026D6" w14:textId="77777777" w:rsidR="004046E7" w:rsidRDefault="004046E7" w:rsidP="004046E7">
      <w:pPr>
        <w:ind w:left="8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Вопросы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(глава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12)</w:t>
      </w:r>
    </w:p>
    <w:p w14:paraId="5CBE9B15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60" w:line="244" w:lineRule="auto"/>
        <w:ind w:right="1780" w:firstLine="0"/>
        <w:rPr>
          <w:sz w:val="20"/>
        </w:rPr>
      </w:pPr>
      <w:r>
        <w:rPr>
          <w:sz w:val="20"/>
        </w:rPr>
        <w:t>Опишите</w:t>
      </w:r>
      <w:r>
        <w:rPr>
          <w:spacing w:val="-14"/>
          <w:sz w:val="20"/>
        </w:rPr>
        <w:t xml:space="preserve"> </w:t>
      </w:r>
      <w:r>
        <w:rPr>
          <w:sz w:val="20"/>
        </w:rPr>
        <w:t>преимущества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связи.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Кратко</w:t>
      </w:r>
      <w:r>
        <w:rPr>
          <w:spacing w:val="-13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13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3"/>
          <w:sz w:val="20"/>
        </w:rPr>
        <w:t xml:space="preserve"> </w:t>
      </w:r>
      <w:r>
        <w:rPr>
          <w:sz w:val="20"/>
        </w:rPr>
        <w:t>типы беспроводной связи.</w:t>
      </w:r>
    </w:p>
    <w:p w14:paraId="17506F70" w14:textId="77777777" w:rsidR="004046E7" w:rsidRDefault="004046E7" w:rsidP="004046E7">
      <w:pPr>
        <w:pStyle w:val="a7"/>
        <w:tabs>
          <w:tab w:val="left" w:pos="680"/>
        </w:tabs>
        <w:spacing w:before="160" w:line="244" w:lineRule="auto"/>
        <w:ind w:left="0" w:right="1780" w:firstLine="0"/>
        <w:jc w:val="both"/>
        <w:rPr>
          <w:sz w:val="20"/>
        </w:rPr>
      </w:pPr>
      <w:r>
        <w:rPr>
          <w:sz w:val="20"/>
        </w:rPr>
        <w:tab/>
      </w:r>
    </w:p>
    <w:p w14:paraId="03CFEA5E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458" w:firstLine="0"/>
        <w:rPr>
          <w:sz w:val="20"/>
        </w:rPr>
      </w:pP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0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11"/>
          <w:sz w:val="20"/>
        </w:rPr>
        <w:t xml:space="preserve"> </w:t>
      </w:r>
      <w:r>
        <w:rPr>
          <w:sz w:val="20"/>
        </w:rPr>
        <w:t>технологии</w:t>
      </w:r>
      <w:r>
        <w:rPr>
          <w:spacing w:val="-9"/>
          <w:sz w:val="20"/>
        </w:rPr>
        <w:t xml:space="preserve"> </w:t>
      </w:r>
      <w:r>
        <w:rPr>
          <w:sz w:val="20"/>
        </w:rPr>
        <w:t>Bluetooth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спутниковая</w:t>
      </w:r>
      <w:r>
        <w:rPr>
          <w:spacing w:val="-10"/>
          <w:sz w:val="20"/>
        </w:rPr>
        <w:t xml:space="preserve"> </w:t>
      </w:r>
      <w:r>
        <w:rPr>
          <w:sz w:val="20"/>
        </w:rPr>
        <w:t>широкополосная</w:t>
      </w:r>
      <w:r>
        <w:rPr>
          <w:spacing w:val="-11"/>
          <w:sz w:val="20"/>
        </w:rPr>
        <w:t xml:space="preserve"> </w:t>
      </w:r>
      <w:r>
        <w:rPr>
          <w:sz w:val="20"/>
        </w:rPr>
        <w:t>связь?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была разработана технология MIMO?</w:t>
      </w:r>
    </w:p>
    <w:p w14:paraId="5A5EC0FC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7" w:line="244" w:lineRule="auto"/>
        <w:ind w:right="1550" w:firstLine="0"/>
        <w:rPr>
          <w:sz w:val="20"/>
        </w:rPr>
      </w:pPr>
      <w:r>
        <w:rPr>
          <w:sz w:val="20"/>
        </w:rPr>
        <w:t>Какие</w:t>
      </w:r>
      <w:r>
        <w:rPr>
          <w:spacing w:val="-14"/>
          <w:sz w:val="20"/>
        </w:rPr>
        <w:t xml:space="preserve"> </w:t>
      </w:r>
      <w:r>
        <w:rPr>
          <w:sz w:val="20"/>
        </w:rPr>
        <w:t>роли</w:t>
      </w:r>
      <w:r>
        <w:rPr>
          <w:spacing w:val="-13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3"/>
          <w:sz w:val="20"/>
        </w:rPr>
        <w:t xml:space="preserve"> </w:t>
      </w:r>
      <w:r>
        <w:rPr>
          <w:sz w:val="20"/>
        </w:rPr>
        <w:t>выполнять</w:t>
      </w:r>
      <w:r>
        <w:rPr>
          <w:spacing w:val="-14"/>
          <w:sz w:val="20"/>
        </w:rPr>
        <w:t xml:space="preserve"> </w:t>
      </w:r>
      <w:r>
        <w:rPr>
          <w:sz w:val="20"/>
        </w:rPr>
        <w:t>домашний</w:t>
      </w:r>
      <w:r>
        <w:rPr>
          <w:spacing w:val="-13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маршрутизатор?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2"/>
          <w:sz w:val="20"/>
        </w:rPr>
        <w:t xml:space="preserve"> </w:t>
      </w:r>
      <w:r>
        <w:rPr>
          <w:sz w:val="20"/>
        </w:rPr>
        <w:t>нужны беспроводные точки доступа?</w:t>
      </w:r>
    </w:p>
    <w:p w14:paraId="001E5D2A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828" w:firstLine="0"/>
        <w:rPr>
          <w:sz w:val="20"/>
        </w:rPr>
      </w:pPr>
      <w:r>
        <w:rPr>
          <w:sz w:val="20"/>
        </w:rPr>
        <w:t>Назовите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охарактеризуйте</w:t>
      </w:r>
      <w:r>
        <w:rPr>
          <w:spacing w:val="-9"/>
          <w:sz w:val="20"/>
        </w:rPr>
        <w:t xml:space="preserve"> </w:t>
      </w:r>
      <w:r>
        <w:rPr>
          <w:sz w:val="20"/>
        </w:rPr>
        <w:t>категории</w:t>
      </w:r>
      <w:r>
        <w:rPr>
          <w:spacing w:val="-10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0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Перечислите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0"/>
          <w:sz w:val="20"/>
        </w:rPr>
        <w:t xml:space="preserve"> </w:t>
      </w:r>
      <w:r>
        <w:rPr>
          <w:sz w:val="20"/>
        </w:rPr>
        <w:t>варианты</w:t>
      </w:r>
      <w:r>
        <w:rPr>
          <w:spacing w:val="-8"/>
          <w:sz w:val="20"/>
        </w:rPr>
        <w:t xml:space="preserve"> </w:t>
      </w:r>
      <w:r>
        <w:rPr>
          <w:sz w:val="20"/>
        </w:rPr>
        <w:t>антенн для беспроводных устройств.</w:t>
      </w:r>
    </w:p>
    <w:p w14:paraId="27E8D107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664" w:firstLine="0"/>
        <w:rPr>
          <w:sz w:val="20"/>
        </w:rPr>
      </w:pPr>
      <w:r>
        <w:rPr>
          <w:sz w:val="20"/>
        </w:rPr>
        <w:t>Дайте</w:t>
      </w:r>
      <w:r>
        <w:rPr>
          <w:spacing w:val="-14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режимам</w:t>
      </w:r>
      <w:r>
        <w:rPr>
          <w:spacing w:val="-13"/>
          <w:sz w:val="20"/>
        </w:rPr>
        <w:t xml:space="preserve"> </w:t>
      </w:r>
      <w:r>
        <w:rPr>
          <w:sz w:val="20"/>
        </w:rPr>
        <w:t>топологий</w:t>
      </w:r>
      <w:r>
        <w:rPr>
          <w:spacing w:val="-14"/>
          <w:sz w:val="20"/>
        </w:rPr>
        <w:t xml:space="preserve"> </w:t>
      </w:r>
      <w:r>
        <w:rPr>
          <w:sz w:val="20"/>
        </w:rPr>
        <w:t>беспроводной</w:t>
      </w:r>
      <w:r>
        <w:rPr>
          <w:spacing w:val="-13"/>
          <w:sz w:val="20"/>
        </w:rPr>
        <w:t xml:space="preserve"> </w:t>
      </w:r>
      <w:r>
        <w:rPr>
          <w:sz w:val="20"/>
        </w:rPr>
        <w:t>сети.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чем</w:t>
      </w:r>
      <w:r>
        <w:rPr>
          <w:spacing w:val="-14"/>
          <w:sz w:val="20"/>
        </w:rPr>
        <w:t xml:space="preserve"> </w:t>
      </w:r>
      <w:r>
        <w:rPr>
          <w:sz w:val="20"/>
        </w:rPr>
        <w:t>заключается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разница</w:t>
      </w:r>
      <w:r>
        <w:rPr>
          <w:spacing w:val="-13"/>
          <w:sz w:val="20"/>
        </w:rPr>
        <w:t xml:space="preserve"> </w:t>
      </w:r>
      <w:r>
        <w:rPr>
          <w:sz w:val="20"/>
        </w:rPr>
        <w:t>между BSS и ESS?</w:t>
      </w:r>
    </w:p>
    <w:p w14:paraId="29A7B8EF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7" w:line="244" w:lineRule="auto"/>
        <w:ind w:right="961" w:firstLine="0"/>
        <w:rPr>
          <w:sz w:val="20"/>
        </w:rPr>
      </w:pPr>
      <w:r>
        <w:rPr>
          <w:sz w:val="20"/>
        </w:rPr>
        <w:t>Опишите</w:t>
      </w:r>
      <w:r>
        <w:rPr>
          <w:spacing w:val="-8"/>
          <w:sz w:val="20"/>
        </w:rPr>
        <w:t xml:space="preserve"> </w:t>
      </w:r>
      <w:r>
        <w:rPr>
          <w:sz w:val="20"/>
        </w:rPr>
        <w:t>принцип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8"/>
          <w:sz w:val="20"/>
        </w:rPr>
        <w:t xml:space="preserve"> </w:t>
      </w:r>
      <w:r>
        <w:rPr>
          <w:sz w:val="20"/>
        </w:rPr>
        <w:t>беспроводного</w:t>
      </w:r>
      <w:r>
        <w:rPr>
          <w:spacing w:val="-7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9"/>
          <w:sz w:val="20"/>
        </w:rPr>
        <w:t xml:space="preserve"> </w:t>
      </w:r>
      <w:r>
        <w:rPr>
          <w:sz w:val="20"/>
        </w:rPr>
        <w:t>метода</w:t>
      </w:r>
      <w:r>
        <w:rPr>
          <w:spacing w:val="-1"/>
          <w:sz w:val="20"/>
        </w:rPr>
        <w:t xml:space="preserve"> </w:t>
      </w:r>
      <w:r>
        <w:rPr>
          <w:sz w:val="20"/>
        </w:rPr>
        <w:t>CSMA/CA.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чем разница между пассивным и активным обнаружением точек доступа?</w:t>
      </w:r>
    </w:p>
    <w:p w14:paraId="226E8450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8" w:line="244" w:lineRule="auto"/>
        <w:ind w:right="740" w:firstLine="0"/>
        <w:rPr>
          <w:sz w:val="20"/>
        </w:rPr>
      </w:pPr>
      <w:r>
        <w:rPr>
          <w:sz w:val="20"/>
        </w:rPr>
        <w:t>Опишите</w:t>
      </w:r>
      <w:r>
        <w:rPr>
          <w:spacing w:val="-13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13"/>
          <w:sz w:val="20"/>
        </w:rPr>
        <w:t xml:space="preserve"> </w:t>
      </w:r>
      <w:r>
        <w:rPr>
          <w:sz w:val="20"/>
        </w:rPr>
        <w:t>CAPWAP.</w:t>
      </w:r>
      <w:r>
        <w:rPr>
          <w:spacing w:val="-13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12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2"/>
          <w:sz w:val="20"/>
        </w:rPr>
        <w:t xml:space="preserve"> </w:t>
      </w:r>
      <w:r>
        <w:rPr>
          <w:sz w:val="20"/>
        </w:rPr>
        <w:t>рекомендации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по</w:t>
      </w:r>
      <w:r>
        <w:rPr>
          <w:spacing w:val="-12"/>
          <w:sz w:val="20"/>
        </w:rPr>
        <w:t xml:space="preserve"> </w:t>
      </w:r>
      <w:r>
        <w:rPr>
          <w:sz w:val="20"/>
        </w:rPr>
        <w:t>установке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точек </w:t>
      </w:r>
      <w:r>
        <w:rPr>
          <w:spacing w:val="-2"/>
          <w:sz w:val="20"/>
        </w:rPr>
        <w:t>доступа.</w:t>
      </w:r>
    </w:p>
    <w:p w14:paraId="04D6C297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157" w:line="244" w:lineRule="auto"/>
        <w:ind w:right="807" w:firstLine="0"/>
        <w:rPr>
          <w:sz w:val="20"/>
        </w:rPr>
      </w:pPr>
      <w:r>
        <w:rPr>
          <w:sz w:val="20"/>
        </w:rPr>
        <w:t>Опишите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основные</w:t>
      </w:r>
      <w:r>
        <w:rPr>
          <w:spacing w:val="-10"/>
          <w:sz w:val="20"/>
        </w:rPr>
        <w:t xml:space="preserve"> </w:t>
      </w:r>
      <w:r>
        <w:rPr>
          <w:sz w:val="20"/>
        </w:rPr>
        <w:t>угрозы</w:t>
      </w:r>
      <w:r>
        <w:rPr>
          <w:spacing w:val="-10"/>
          <w:sz w:val="20"/>
        </w:rPr>
        <w:t xml:space="preserve"> </w:t>
      </w:r>
      <w:r>
        <w:rPr>
          <w:sz w:val="20"/>
        </w:rPr>
        <w:t>при</w:t>
      </w:r>
      <w:r>
        <w:rPr>
          <w:spacing w:val="-11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11"/>
          <w:sz w:val="20"/>
        </w:rPr>
        <w:t xml:space="preserve"> </w:t>
      </w:r>
      <w:r>
        <w:rPr>
          <w:sz w:val="20"/>
        </w:rPr>
        <w:t>беспроводных</w:t>
      </w:r>
      <w:r>
        <w:rPr>
          <w:spacing w:val="-9"/>
          <w:sz w:val="20"/>
        </w:rPr>
        <w:t xml:space="preserve"> </w:t>
      </w:r>
      <w:r>
        <w:rPr>
          <w:sz w:val="20"/>
        </w:rPr>
        <w:t>точек</w:t>
      </w:r>
      <w:r>
        <w:rPr>
          <w:spacing w:val="-11"/>
          <w:sz w:val="20"/>
        </w:rPr>
        <w:t xml:space="preserve"> </w:t>
      </w:r>
      <w:r>
        <w:rPr>
          <w:sz w:val="20"/>
        </w:rPr>
        <w:t>доступа.</w:t>
      </w:r>
      <w:r>
        <w:rPr>
          <w:spacing w:val="-11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0"/>
          <w:sz w:val="20"/>
        </w:rPr>
        <w:t xml:space="preserve"> </w:t>
      </w:r>
      <w:r>
        <w:rPr>
          <w:sz w:val="20"/>
        </w:rPr>
        <w:t>бывают</w:t>
      </w:r>
      <w:r>
        <w:rPr>
          <w:spacing w:val="-10"/>
          <w:sz w:val="20"/>
        </w:rPr>
        <w:t xml:space="preserve"> </w:t>
      </w:r>
      <w:r>
        <w:rPr>
          <w:sz w:val="20"/>
        </w:rPr>
        <w:t>типы аутентификации в беспроводной связи?</w:t>
      </w:r>
    </w:p>
    <w:p w14:paraId="3DF3BFF2" w14:textId="77777777" w:rsidR="004046E7" w:rsidRDefault="004046E7" w:rsidP="004046E7">
      <w:pPr>
        <w:pStyle w:val="a7"/>
        <w:numPr>
          <w:ilvl w:val="0"/>
          <w:numId w:val="12"/>
        </w:numPr>
        <w:tabs>
          <w:tab w:val="left" w:pos="680"/>
        </w:tabs>
        <w:spacing w:before="82" w:line="244" w:lineRule="auto"/>
        <w:ind w:right="1516" w:firstLine="0"/>
        <w:rPr>
          <w:sz w:val="20"/>
        </w:rPr>
      </w:pP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11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14"/>
          <w:sz w:val="20"/>
        </w:rPr>
        <w:t xml:space="preserve"> </w:t>
      </w:r>
      <w:r>
        <w:rPr>
          <w:sz w:val="20"/>
        </w:rPr>
        <w:t>RADIUS?</w:t>
      </w:r>
      <w:r>
        <w:rPr>
          <w:spacing w:val="-10"/>
          <w:sz w:val="20"/>
        </w:rPr>
        <w:t xml:space="preserve"> </w:t>
      </w:r>
      <w:r>
        <w:rPr>
          <w:sz w:val="20"/>
        </w:rPr>
        <w:t>Опишите</w:t>
      </w:r>
      <w:r>
        <w:rPr>
          <w:spacing w:val="-12"/>
          <w:sz w:val="20"/>
        </w:rPr>
        <w:t xml:space="preserve"> </w:t>
      </w:r>
      <w:r>
        <w:rPr>
          <w:sz w:val="20"/>
        </w:rPr>
        <w:t>методы</w:t>
      </w:r>
      <w:r>
        <w:rPr>
          <w:spacing w:val="-13"/>
          <w:sz w:val="20"/>
        </w:rPr>
        <w:t xml:space="preserve"> </w:t>
      </w:r>
      <w:r>
        <w:rPr>
          <w:sz w:val="20"/>
        </w:rPr>
        <w:t>аутентификации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домашнего </w:t>
      </w:r>
      <w:r>
        <w:rPr>
          <w:spacing w:val="-2"/>
          <w:sz w:val="20"/>
        </w:rPr>
        <w:t>пользователя.</w:t>
      </w:r>
    </w:p>
    <w:p w14:paraId="4B177D62" w14:textId="77777777" w:rsidR="004046E7" w:rsidRDefault="004046E7" w:rsidP="004046E7">
      <w:pPr>
        <w:pStyle w:val="a7"/>
        <w:tabs>
          <w:tab w:val="left" w:pos="680"/>
        </w:tabs>
        <w:spacing w:before="157" w:line="244" w:lineRule="auto"/>
        <w:ind w:left="0" w:right="807" w:firstLine="0"/>
        <w:rPr>
          <w:sz w:val="20"/>
        </w:rPr>
      </w:pPr>
    </w:p>
    <w:p w14:paraId="5F31E39A" w14:textId="77777777" w:rsidR="004046E7" w:rsidRDefault="004046E7" w:rsidP="004046E7">
      <w:pPr>
        <w:spacing w:line="244" w:lineRule="auto"/>
        <w:rPr>
          <w:sz w:val="20"/>
        </w:rPr>
      </w:pPr>
    </w:p>
    <w:p w14:paraId="17F58455" w14:textId="77777777" w:rsidR="004046E7" w:rsidRDefault="004046E7" w:rsidP="004046E7">
      <w:pPr>
        <w:spacing w:line="244" w:lineRule="auto"/>
        <w:rPr>
          <w:sz w:val="20"/>
        </w:rPr>
      </w:pPr>
    </w:p>
    <w:p w14:paraId="40E26E3F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Преимущества беспроводной связи:</w:t>
      </w:r>
    </w:p>
    <w:p w14:paraId="49AC37A9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Мобильность: Позволяет пользователям подключаться к сети в любом месте, где есть сигнал.</w:t>
      </w:r>
    </w:p>
    <w:p w14:paraId="6EE020E3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Гибкость: Упрощает процесс развертывания сети и добавления новых устройств.</w:t>
      </w:r>
    </w:p>
    <w:p w14:paraId="275AA425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Удобство: Позволяет избежать проводов и кабелей, что делает сеть более аккуратной и удобной в использовании.</w:t>
      </w:r>
    </w:p>
    <w:p w14:paraId="5B57E6B2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Основные типы беспроводной связи:</w:t>
      </w:r>
    </w:p>
    <w:p w14:paraId="563A30E6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Wi-Fi: Стандарт для локальных беспроводных сетей на основе технологий IEEE 802.11.</w:t>
      </w:r>
    </w:p>
    <w:p w14:paraId="1172D986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Bluetooth: Технология для краткодистанционной связи между устройствами.</w:t>
      </w:r>
    </w:p>
    <w:p w14:paraId="7E0FA7B8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Спутниковая связь: Использует спутники для передачи данных на большие расстояния.</w:t>
      </w:r>
    </w:p>
    <w:p w14:paraId="39A226F8" w14:textId="77777777" w:rsidR="004046E7" w:rsidRDefault="004046E7" w:rsidP="004046E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</w:rPr>
      </w:pPr>
    </w:p>
    <w:p w14:paraId="1CBDCBF1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Использование технологий Bluetooth и спутниковой широкополосной связи:</w:t>
      </w:r>
    </w:p>
    <w:p w14:paraId="384599D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Bluetooth: Используется для подключения устройств на короткие расстояния, например, между смартфоном и гарнитурой.</w:t>
      </w:r>
    </w:p>
    <w:p w14:paraId="612BBD4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Спутниковая широкополосная связь: Применяется в случаях, когда требуется обеспечить связь в удаленных или труднодоступных местах, где отсутствует инфраструктура земных сетей.</w:t>
      </w:r>
    </w:p>
    <w:p w14:paraId="6608FD0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Технология MIMO (Multiple Input Multiple Output): Разработана для увеличения пропускной способности и устойчивости беспроводных сетей путем использования нескольких антенн для передачи и приема данных одновременно.</w:t>
      </w:r>
    </w:p>
    <w:p w14:paraId="01E08E4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EBFEAC1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Роли домашнего беспроводного маршрутизатора:</w:t>
      </w:r>
    </w:p>
    <w:p w14:paraId="439DAC3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Обеспечение доступа к интернету для домашних устройств.</w:t>
      </w:r>
    </w:p>
    <w:p w14:paraId="12E5342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Создание локальной беспроводной сети для обмена данными между устройствами в домашней сети.</w:t>
      </w:r>
    </w:p>
    <w:p w14:paraId="7E0F1C3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Беспроводные точки доступа: Необходимы для расширения покрытия сети и увеличения числа подключаемых устройств.</w:t>
      </w:r>
    </w:p>
    <w:p w14:paraId="24B9D4C7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824A0B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Категории точек доступа:</w:t>
      </w:r>
    </w:p>
    <w:p w14:paraId="0035B4AB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Домашние (SOHO) точки доступа: Предназначены для использования в домашних и небольших офисных сетях.</w:t>
      </w:r>
    </w:p>
    <w:p w14:paraId="2760BC1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Промышленные точки доступа: Обладают более высокой производительностью и надежностью для использования в предприятиях и крупных организациях.</w:t>
      </w:r>
    </w:p>
    <w:p w14:paraId="451CB27F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8F888D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Варианты антенн:</w:t>
      </w:r>
    </w:p>
    <w:p w14:paraId="71A60CE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Омни-антенны: Обеспечивают равномерное распределение сигнала во всех направлениях.</w:t>
      </w:r>
    </w:p>
    <w:p w14:paraId="0A4AA6C2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Направленные антенны: Направлены на конкретное направление для увеличения дальности и скорости передачи данных.</w:t>
      </w:r>
    </w:p>
    <w:p w14:paraId="6CEC1F0A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96FB62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Характеристика режимов топологий беспроводной сети:</w:t>
      </w:r>
    </w:p>
    <w:p w14:paraId="0DAC936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BSS (Basic Service Set): Одна базовая станция и все подключенные к ней клиенты.</w:t>
      </w:r>
    </w:p>
    <w:p w14:paraId="30A05D1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ESS (Extended Service Set): Несколько базовых станций, объединенных в одну беспроводную сеть.</w:t>
      </w:r>
    </w:p>
    <w:p w14:paraId="13211B4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820EC7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Принцип работы беспроводного клиента с использованием CSMA/CA:</w:t>
      </w:r>
    </w:p>
    <w:p w14:paraId="221C00A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Клиент прослушивает канал на предмет активности.</w:t>
      </w:r>
    </w:p>
    <w:p w14:paraId="27529AE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канал свободен, клиент передает данные.</w:t>
      </w:r>
    </w:p>
    <w:p w14:paraId="270E6B23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канал занят, клиент ждет случайное время и повторяет попытку передачи.</w:t>
      </w:r>
    </w:p>
    <w:p w14:paraId="6F30ECE9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2FDA69F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Разница между пассивным и активным обнаружением точек доступа:</w:t>
      </w:r>
    </w:p>
    <w:p w14:paraId="17EE04E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Пассивное обнаружение: Клиенты прослушивают канал на предмет наличия сигналов от точек доступа.</w:t>
      </w:r>
    </w:p>
    <w:p w14:paraId="213E849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Активное обнаружение: Клиенты отправляют запросы на поиск точек доступа и ожидают ответов.</w:t>
      </w:r>
    </w:p>
    <w:p w14:paraId="7671153A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B484EC0" w14:textId="77777777" w:rsidR="004046E7" w:rsidRPr="0077132F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</w:rPr>
        <w:t>Назначение</w:t>
      </w:r>
      <w:r w:rsidRPr="0077132F">
        <w:rPr>
          <w:rFonts w:ascii="Times New Roman" w:hAnsi="Times New Roman" w:cs="Times New Roman"/>
          <w:b/>
          <w:bCs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>протокола</w:t>
      </w:r>
      <w:r w:rsidRPr="0077132F">
        <w:rPr>
          <w:rFonts w:ascii="Times New Roman" w:hAnsi="Times New Roman" w:cs="Times New Roman"/>
          <w:b/>
          <w:bCs/>
          <w:sz w:val="20"/>
          <w:lang w:val="en-US"/>
        </w:rPr>
        <w:t xml:space="preserve"> CAPWAP (Control and Provisioning of Wireless Access Points):</w:t>
      </w:r>
    </w:p>
    <w:p w14:paraId="5001FF2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Используется для управления и настройки беспроводными точками доступа.</w:t>
      </w:r>
    </w:p>
    <w:p w14:paraId="77A7630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Обеспечивает передачу данных между контроллером и точками доступа.</w:t>
      </w:r>
    </w:p>
    <w:p w14:paraId="6B8FAD4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1F8838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Основные рекомендации по установке точек доступа:</w:t>
      </w:r>
    </w:p>
    <w:p w14:paraId="35DB4F3A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Размещение точек доступа таким образом, чтобы обеспечить равномерное покрытие всей области.</w:t>
      </w:r>
    </w:p>
    <w:p w14:paraId="397B34D9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Избегать помех от других беспроводных устройств и стен.</w:t>
      </w:r>
    </w:p>
    <w:p w14:paraId="46A72BF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</w:p>
    <w:p w14:paraId="164E9958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Основные угрозы при использовании беспроводных точек доступа:</w:t>
      </w:r>
    </w:p>
    <w:p w14:paraId="605D8D0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Неавторизованный доступ: Злоумышленники могут попытаться получить доступ к сети.</w:t>
      </w:r>
    </w:p>
    <w:p w14:paraId="7FF8FB85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Перехват данных: Возможность перехвата и подмены передаваемых данных.</w:t>
      </w:r>
    </w:p>
    <w:p w14:paraId="0DD60851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6709CD96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Типы аутентификации в беспроводной связи:</w:t>
      </w:r>
    </w:p>
    <w:p w14:paraId="7E20DC3D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WPA/WPA2-PSK: Предварительно распределенный ключ для аутентификации устройств.</w:t>
      </w:r>
    </w:p>
    <w:p w14:paraId="4DAE0DD0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802.1X/EAP: Используется централизованный сервер аутент</w:t>
      </w:r>
    </w:p>
    <w:p w14:paraId="2954D5EE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69FDE7B" w14:textId="77777777" w:rsidR="004046E7" w:rsidRPr="0077132F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  <w:lang w:val="en-US"/>
        </w:rPr>
      </w:pPr>
      <w:r>
        <w:rPr>
          <w:rFonts w:ascii="Times New Roman" w:hAnsi="Times New Roman"/>
          <w:b/>
          <w:bCs/>
          <w:sz w:val="20"/>
        </w:rPr>
        <w:lastRenderedPageBreak/>
        <w:t>Протокол</w:t>
      </w:r>
      <w:r w:rsidRPr="0077132F">
        <w:rPr>
          <w:rFonts w:ascii="Times New Roman" w:hAnsi="Times New Roman"/>
          <w:b/>
          <w:bCs/>
          <w:sz w:val="20"/>
          <w:lang w:val="en-US"/>
        </w:rPr>
        <w:t xml:space="preserve"> RADIUS (Remote Authentication Dial-In User Service):</w:t>
      </w:r>
    </w:p>
    <w:p w14:paraId="2E26F86A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Протокол RADIUS используется для централизованной аутентификации, авторизации и учета (AAA) пользователей, обычно в сетях доступа. Он позволяет централизованно управлять доступом пользователей к сети, обеспечивая безопасность и удобство учета использования ресурсов сети. Основное применение протокола RADIUS - это обеспечение безопасного доступа к сети для удаленных пользователей, использующих услуги, такие как VPN (Virtual Private Network), дисковые службы и т. д.</w:t>
      </w:r>
    </w:p>
    <w:p w14:paraId="2814CB48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40C75BA7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Методы аутентификации домашнего пользователя:</w:t>
      </w:r>
    </w:p>
    <w:p w14:paraId="3B13EEFC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06C400CF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PSK (Pre-Shared Key):</w:t>
      </w:r>
    </w:p>
    <w:p w14:paraId="285FAEB6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PSK используется для предварительно согласованной аутентификации, где устройства и точки доступа предварительно договариваются о секретном ключе (пароле), который используется для аутентификации. Этот метод прост в установке, но менее безопасен по сравнению с другими методами аутентификации.</w:t>
      </w:r>
    </w:p>
    <w:p w14:paraId="79BE47B7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13D24240" w14:textId="77777777" w:rsidR="004046E7" w:rsidRP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  <w:lang w:val="en-US"/>
        </w:rPr>
      </w:pPr>
      <w:r w:rsidRPr="004046E7">
        <w:rPr>
          <w:rFonts w:ascii="Times New Roman" w:hAnsi="Times New Roman"/>
          <w:b/>
          <w:bCs/>
          <w:sz w:val="20"/>
          <w:lang w:val="en-US"/>
        </w:rPr>
        <w:t>802.1X (EAP - Extensible Authentication Protocol):</w:t>
      </w:r>
    </w:p>
    <w:p w14:paraId="04445404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Этот метод использует протокол 802.1X для аутентификации пользователей на сети. Он требует сервера аутентификации (например, RADIUS), который взаимодействует с клиентом через аутентификационный сервер. После установки связи точка доступа запрашивает у пользователя учетные данные, а затем отправляет их на сервер аутентификации для проверки.</w:t>
      </w:r>
    </w:p>
    <w:p w14:paraId="4C57CADC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5F0E369B" w14:textId="77777777" w:rsidR="004046E7" w:rsidRP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  <w:lang w:val="en-US"/>
        </w:rPr>
      </w:pPr>
      <w:r w:rsidRPr="004046E7">
        <w:rPr>
          <w:rFonts w:ascii="Times New Roman" w:hAnsi="Times New Roman"/>
          <w:b/>
          <w:bCs/>
          <w:sz w:val="20"/>
          <w:lang w:val="en-US"/>
        </w:rPr>
        <w:t>MAC-</w:t>
      </w:r>
      <w:r>
        <w:rPr>
          <w:rFonts w:ascii="Times New Roman" w:hAnsi="Times New Roman"/>
          <w:b/>
          <w:bCs/>
          <w:sz w:val="20"/>
        </w:rPr>
        <w:t>адрес</w:t>
      </w:r>
      <w:r w:rsidRPr="004046E7">
        <w:rPr>
          <w:rFonts w:ascii="Times New Roman" w:hAnsi="Times New Roman"/>
          <w:b/>
          <w:bCs/>
          <w:sz w:val="20"/>
          <w:lang w:val="en-US"/>
        </w:rPr>
        <w:t xml:space="preserve"> (MAC Address Filtering):</w:t>
      </w:r>
    </w:p>
    <w:p w14:paraId="3F51CC99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Этот метод базируется на фильтрации MAC-адресов устройств. Точка доступа разрешает доступ только устройствам, чьи MAC-адреса находятся в списке разрешенных. Это предоставляет дополнительный уровень безопасности, но может быть неэффективным в среде, где могут происходить поддельные атаки на MAC-адреса.</w:t>
      </w:r>
    </w:p>
    <w:p w14:paraId="4022DFD3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sz w:val="20"/>
        </w:rPr>
      </w:pPr>
    </w:p>
    <w:p w14:paraId="14F17E1E" w14:textId="77777777" w:rsidR="004046E7" w:rsidRDefault="004046E7" w:rsidP="004046E7">
      <w:pPr>
        <w:spacing w:line="360" w:lineRule="auto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Captive Portal (Захватывающий портал):</w:t>
      </w:r>
    </w:p>
    <w:p w14:paraId="0F7FFDEC" w14:textId="77777777" w:rsidR="004046E7" w:rsidRDefault="004046E7" w:rsidP="004046E7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/>
          <w:sz w:val="20"/>
        </w:rPr>
        <w:t>Этот метод требует от пользователей прохождения аутентификации через специальную веб-страницу (портал), прежде чем они получат доступ к сети. Пользователям могут предложить ввести учетные данные или пройти другие формы аутентификации, такие как SMS-коды или социальная аутентификация.</w:t>
      </w:r>
    </w:p>
    <w:p w14:paraId="5199810B" w14:textId="77777777" w:rsidR="000E669A" w:rsidRDefault="000E669A"/>
    <w:sectPr w:rsidR="000E669A" w:rsidSect="00222251">
      <w:pgSz w:w="12240" w:h="15840"/>
      <w:pgMar w:top="1020" w:right="740" w:bottom="1080" w:left="980" w:header="0" w:footer="8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33A5D" w14:textId="77777777" w:rsidR="00000000" w:rsidRDefault="00000000">
    <w:pPr>
      <w:pStyle w:val="a0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D655371" wp14:editId="433EF163">
              <wp:simplePos x="0" y="0"/>
              <wp:positionH relativeFrom="page">
                <wp:posOffset>673100</wp:posOffset>
              </wp:positionH>
              <wp:positionV relativeFrom="page">
                <wp:posOffset>9356725</wp:posOffset>
              </wp:positionV>
              <wp:extent cx="5595620" cy="1397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56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44EE1" w14:textId="77777777" w:rsidR="00000000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право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(или)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дочерних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компаний,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2017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документе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5537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75pt;width:440.6pt;height:1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" filled="f" stroked="f">
              <v:textbox inset="0,0,0,0">
                <w:txbxContent>
                  <w:p w14:paraId="10144EE1" w14:textId="77777777" w:rsidR="00000000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(или)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дочерних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компаний,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2017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документе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0BF4CE9" wp14:editId="25F680B4">
              <wp:simplePos x="0" y="0"/>
              <wp:positionH relativeFrom="page">
                <wp:posOffset>673100</wp:posOffset>
              </wp:positionH>
              <wp:positionV relativeFrom="page">
                <wp:posOffset>9471660</wp:posOffset>
              </wp:positionV>
              <wp:extent cx="2776220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62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49C1EB" w14:textId="77777777" w:rsidR="00000000" w:rsidRDefault="00000000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содержится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общедоступная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компании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BF4CE9" id="Textbox 2" o:spid="_x0000_s1027" type="#_x0000_t202" style="position:absolute;margin-left:53pt;margin-top:745.8pt;width:218.6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" filled="f" stroked="f">
              <v:textbox inset="0,0,0,0">
                <w:txbxContent>
                  <w:p w14:paraId="2F49C1EB" w14:textId="77777777" w:rsidR="00000000" w:rsidRDefault="00000000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содержится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общедоступная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информация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компании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CB44F1B" wp14:editId="2C4BB738">
              <wp:simplePos x="0" y="0"/>
              <wp:positionH relativeFrom="page">
                <wp:posOffset>6200140</wp:posOffset>
              </wp:positionH>
              <wp:positionV relativeFrom="page">
                <wp:posOffset>9471660</wp:posOffset>
              </wp:positionV>
              <wp:extent cx="845820" cy="1397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E3DA60" w14:textId="77777777" w:rsidR="00000000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44F1B" id="Textbox 3" o:spid="_x0000_s1028" type="#_x0000_t202" style="position:absolute;margin-left:488.2pt;margin-top:745.8pt;width:66.6pt;height:1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" filled="f" stroked="f">
              <v:textbox inset="0,0,0,0">
                <w:txbxContent>
                  <w:p w14:paraId="31E3DA60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8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90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6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0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460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466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472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8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4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6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221"/>
      </w:pPr>
      <w:rPr>
        <w:rFonts w:hint="default"/>
        <w:lang w:val="ru-RU" w:eastAsia="en-US" w:bidi="ar-SA"/>
      </w:r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315229015">
    <w:abstractNumId w:val="3"/>
  </w:num>
  <w:num w:numId="6" w16cid:durableId="1655840564">
    <w:abstractNumId w:val="2"/>
  </w:num>
  <w:num w:numId="7" w16cid:durableId="615794307">
    <w:abstractNumId w:val="6"/>
  </w:num>
  <w:num w:numId="8" w16cid:durableId="693963161">
    <w:abstractNumId w:val="1"/>
  </w:num>
  <w:num w:numId="9" w16cid:durableId="174810345">
    <w:abstractNumId w:val="0"/>
  </w:num>
  <w:num w:numId="10" w16cid:durableId="1018461734">
    <w:abstractNumId w:val="4"/>
  </w:num>
  <w:num w:numId="11" w16cid:durableId="1378971129">
    <w:abstractNumId w:val="5"/>
  </w:num>
  <w:num w:numId="12" w16cid:durableId="1959028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0804FC"/>
    <w:rsid w:val="000B1283"/>
    <w:rsid w:val="000E669A"/>
    <w:rsid w:val="001051B0"/>
    <w:rsid w:val="0019005D"/>
    <w:rsid w:val="001F1BD2"/>
    <w:rsid w:val="002121E2"/>
    <w:rsid w:val="00222251"/>
    <w:rsid w:val="002508F0"/>
    <w:rsid w:val="002B21D4"/>
    <w:rsid w:val="002C0BA3"/>
    <w:rsid w:val="002E0800"/>
    <w:rsid w:val="00310ED0"/>
    <w:rsid w:val="00313515"/>
    <w:rsid w:val="00322F02"/>
    <w:rsid w:val="003465C4"/>
    <w:rsid w:val="00362B67"/>
    <w:rsid w:val="004046E7"/>
    <w:rsid w:val="004D48DE"/>
    <w:rsid w:val="00557086"/>
    <w:rsid w:val="005957E0"/>
    <w:rsid w:val="005D23B7"/>
    <w:rsid w:val="006E63AB"/>
    <w:rsid w:val="0073129E"/>
    <w:rsid w:val="0077132F"/>
    <w:rsid w:val="00886010"/>
    <w:rsid w:val="008F1CB2"/>
    <w:rsid w:val="009A6CE5"/>
    <w:rsid w:val="009C6A8B"/>
    <w:rsid w:val="00A076A9"/>
    <w:rsid w:val="00A31925"/>
    <w:rsid w:val="00A723B5"/>
    <w:rsid w:val="00A748B4"/>
    <w:rsid w:val="00AB6F54"/>
    <w:rsid w:val="00B43C7A"/>
    <w:rsid w:val="00B44C05"/>
    <w:rsid w:val="00BA28E0"/>
    <w:rsid w:val="00BB07A4"/>
    <w:rsid w:val="00C3350E"/>
    <w:rsid w:val="00C44F4B"/>
    <w:rsid w:val="00CF4D97"/>
    <w:rsid w:val="00D13B2F"/>
    <w:rsid w:val="00DA0DB9"/>
    <w:rsid w:val="00DB0B32"/>
    <w:rsid w:val="00E1355A"/>
    <w:rsid w:val="00E1768F"/>
    <w:rsid w:val="00EB6877"/>
    <w:rsid w:val="00ED03C6"/>
    <w:rsid w:val="00F530F3"/>
    <w:rsid w:val="00F83978"/>
    <w:rsid w:val="00FD6960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CB89"/>
  <w15:chartTrackingRefBased/>
  <w15:docId w15:val="{70465613-BF36-4061-9AD2-1EFDFCD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046E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1"/>
    <w:unhideWhenUsed/>
    <w:qFormat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4046E7"/>
    <w:pPr>
      <w:ind w:left="100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1"/>
    <w:link w:val="a5"/>
    <w:uiPriority w:val="1"/>
    <w:rsid w:val="004046E7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046E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4046E7"/>
    <w:pPr>
      <w:spacing w:before="126"/>
      <w:ind w:left="820" w:hanging="365"/>
    </w:pPr>
  </w:style>
  <w:style w:type="paragraph" w:customStyle="1" w:styleId="TableParagraph">
    <w:name w:val="Table Paragraph"/>
    <w:basedOn w:val="a"/>
    <w:uiPriority w:val="1"/>
    <w:qFormat/>
    <w:rsid w:val="004046E7"/>
    <w:pPr>
      <w:spacing w:before="72"/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50</cp:revision>
  <dcterms:created xsi:type="dcterms:W3CDTF">2024-03-24T07:16:00Z</dcterms:created>
  <dcterms:modified xsi:type="dcterms:W3CDTF">2024-03-24T08:01:00Z</dcterms:modified>
</cp:coreProperties>
</file>